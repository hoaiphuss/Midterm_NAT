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4B05E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Logistic kfold</w:t>
      </w:r>
    </w:p>
    <w:p w14:paraId="275A2AB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9BF170C">
      <w:pPr>
        <w:rPr>
          <w:rFonts w:hint="default"/>
        </w:rPr>
      </w:pPr>
      <w:r>
        <w:rPr>
          <w:rFonts w:hint="default"/>
        </w:rPr>
        <w:t># 1️⃣ Import thư viện</w:t>
      </w:r>
    </w:p>
    <w:p w14:paraId="08A961D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3059FF1">
      <w:pPr>
        <w:rPr>
          <w:rFonts w:hint="default"/>
        </w:rPr>
      </w:pPr>
      <w:r>
        <w:rPr>
          <w:rFonts w:hint="default"/>
        </w:rPr>
        <w:t>import numpy as np</w:t>
      </w:r>
    </w:p>
    <w:p w14:paraId="620BCDF7">
      <w:pPr>
        <w:rPr>
          <w:rFonts w:hint="default"/>
        </w:rPr>
      </w:pPr>
      <w:r>
        <w:rPr>
          <w:rFonts w:hint="default"/>
        </w:rPr>
        <w:t>import pandas as pd</w:t>
      </w:r>
    </w:p>
    <w:p w14:paraId="037B8D7B">
      <w:pPr>
        <w:rPr>
          <w:rFonts w:hint="default"/>
        </w:rPr>
      </w:pPr>
      <w:r>
        <w:rPr>
          <w:rFonts w:hint="default"/>
        </w:rPr>
        <w:t>from sklearn.datasets import load_diabetes</w:t>
      </w:r>
    </w:p>
    <w:p w14:paraId="4CA5B7D6">
      <w:pPr>
        <w:rPr>
          <w:rFonts w:hint="default"/>
        </w:rPr>
      </w:pPr>
      <w:r>
        <w:rPr>
          <w:rFonts w:hint="default"/>
        </w:rPr>
        <w:t>from sklearn.model_selection import StratifiedKFold, cross_val_score</w:t>
      </w:r>
    </w:p>
    <w:p w14:paraId="7900A1BC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1EEC2F51"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 w14:paraId="42B96E74">
      <w:pPr>
        <w:rPr>
          <w:rFonts w:hint="default"/>
        </w:rPr>
      </w:pPr>
      <w:r>
        <w:rPr>
          <w:rFonts w:hint="default"/>
        </w:rPr>
        <w:t>from sklearn.metrics import make_scorer, accuracy_score</w:t>
      </w:r>
    </w:p>
    <w:p w14:paraId="474B279E">
      <w:pPr>
        <w:rPr>
          <w:rFonts w:hint="default"/>
        </w:rPr>
      </w:pPr>
    </w:p>
    <w:p w14:paraId="7B5BCB5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8DE5788">
      <w:pPr>
        <w:rPr>
          <w:rFonts w:hint="default"/>
        </w:rPr>
      </w:pPr>
      <w:r>
        <w:rPr>
          <w:rFonts w:hint="default"/>
        </w:rPr>
        <w:t># 2️⃣ Load dữ liệu và chuyển target sang nhị phân</w:t>
      </w:r>
    </w:p>
    <w:p w14:paraId="5C35D68C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AD67D4C">
      <w:pPr>
        <w:rPr>
          <w:rFonts w:hint="default"/>
        </w:rPr>
      </w:pPr>
      <w:r>
        <w:rPr>
          <w:rFonts w:hint="default"/>
        </w:rPr>
        <w:t>diabetes = load_diabetes()</w:t>
      </w:r>
    </w:p>
    <w:p w14:paraId="41110527">
      <w:pPr>
        <w:rPr>
          <w:rFonts w:hint="default"/>
        </w:rPr>
      </w:pPr>
      <w:r>
        <w:rPr>
          <w:rFonts w:hint="default"/>
        </w:rPr>
        <w:t>X = pd.DataFrame(diabetes.data, columns=diabetes.feature_names)</w:t>
      </w:r>
    </w:p>
    <w:p w14:paraId="64E130D2">
      <w:pPr>
        <w:rPr>
          <w:rFonts w:hint="default"/>
        </w:rPr>
      </w:pPr>
    </w:p>
    <w:p w14:paraId="58F11445">
      <w:pPr>
        <w:rPr>
          <w:rFonts w:hint="default"/>
        </w:rPr>
      </w:pPr>
      <w:r>
        <w:rPr>
          <w:rFonts w:hint="default"/>
        </w:rPr>
        <w:t># Nhị phân: 1 nếu target &gt; median, 0 nếu &lt;= median</w:t>
      </w:r>
    </w:p>
    <w:p w14:paraId="25EBB528">
      <w:pPr>
        <w:rPr>
          <w:rFonts w:hint="default"/>
        </w:rPr>
      </w:pPr>
      <w:r>
        <w:rPr>
          <w:rFonts w:hint="default"/>
        </w:rPr>
        <w:t>y = pd.Series((diabetes.target &gt; np.median(diabetes.target)).astype(int), name='target')</w:t>
      </w:r>
    </w:p>
    <w:p w14:paraId="7D184B73">
      <w:pPr>
        <w:rPr>
          <w:rFonts w:hint="default"/>
        </w:rPr>
      </w:pPr>
    </w:p>
    <w:p w14:paraId="19C202EA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D81A105">
      <w:pPr>
        <w:rPr>
          <w:rFonts w:hint="default"/>
        </w:rPr>
      </w:pPr>
      <w:r>
        <w:rPr>
          <w:rFonts w:hint="default"/>
        </w:rPr>
        <w:t># 3️⃣ Chuẩn hóa dữ liệu</w:t>
      </w:r>
    </w:p>
    <w:p w14:paraId="45EDE37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610A929">
      <w:pPr>
        <w:rPr>
          <w:rFonts w:hint="default"/>
        </w:rPr>
      </w:pPr>
      <w:r>
        <w:rPr>
          <w:rFonts w:hint="default"/>
        </w:rPr>
        <w:t>scaler = StandardScaler()</w:t>
      </w:r>
    </w:p>
    <w:p w14:paraId="189430B6">
      <w:pPr>
        <w:rPr>
          <w:rFonts w:hint="default"/>
        </w:rPr>
      </w:pPr>
      <w:r>
        <w:rPr>
          <w:rFonts w:hint="default"/>
        </w:rPr>
        <w:t>X_scaled = scaler.fit_transform(X)</w:t>
      </w:r>
    </w:p>
    <w:p w14:paraId="2E23E501">
      <w:pPr>
        <w:rPr>
          <w:rFonts w:hint="default"/>
        </w:rPr>
      </w:pPr>
    </w:p>
    <w:p w14:paraId="5C6F8EF3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B4BF902">
      <w:pPr>
        <w:rPr>
          <w:rFonts w:hint="default"/>
        </w:rPr>
      </w:pPr>
      <w:r>
        <w:rPr>
          <w:rFonts w:hint="default"/>
        </w:rPr>
        <w:t># 4️⃣ Khởi tạo mô hình Logistic Regression</w:t>
      </w:r>
    </w:p>
    <w:p w14:paraId="7700DA7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2528F49">
      <w:pPr>
        <w:rPr>
          <w:rFonts w:hint="default"/>
        </w:rPr>
      </w:pPr>
      <w:r>
        <w:rPr>
          <w:rFonts w:hint="default"/>
        </w:rPr>
        <w:t>model = LogisticRegression(max_iter=1000)</w:t>
      </w:r>
    </w:p>
    <w:p w14:paraId="1D37DBA9">
      <w:pPr>
        <w:rPr>
          <w:rFonts w:hint="default"/>
        </w:rPr>
      </w:pPr>
    </w:p>
    <w:p w14:paraId="14CB3CA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BD82881">
      <w:pPr>
        <w:rPr>
          <w:rFonts w:hint="default"/>
        </w:rPr>
      </w:pPr>
      <w:r>
        <w:rPr>
          <w:rFonts w:hint="default"/>
        </w:rPr>
        <w:t># 5️⃣ Thiết lập k-Fold Cross Validation</w:t>
      </w:r>
    </w:p>
    <w:p w14:paraId="662FD257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334F757">
      <w:pPr>
        <w:rPr>
          <w:rFonts w:hint="default"/>
        </w:rPr>
      </w:pPr>
      <w:r>
        <w:rPr>
          <w:rFonts w:hint="default"/>
        </w:rPr>
        <w:t>k = 5</w:t>
      </w:r>
    </w:p>
    <w:p w14:paraId="59A7669D">
      <w:pPr>
        <w:rPr>
          <w:rFonts w:hint="default"/>
        </w:rPr>
      </w:pPr>
      <w:r>
        <w:rPr>
          <w:rFonts w:hint="default"/>
        </w:rPr>
        <w:t>kf = StratifiedKFold(n_splits=k, shuffle=True, random_state=1)</w:t>
      </w:r>
    </w:p>
    <w:p w14:paraId="685FACD8">
      <w:pPr>
        <w:rPr>
          <w:rFonts w:hint="default"/>
        </w:rPr>
      </w:pPr>
    </w:p>
    <w:p w14:paraId="7DCF712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2B7468F">
      <w:pPr>
        <w:rPr>
          <w:rFonts w:hint="default"/>
        </w:rPr>
      </w:pPr>
      <w:r>
        <w:rPr>
          <w:rFonts w:hint="default"/>
        </w:rPr>
        <w:t># 6️⃣ Thực hiện Cross Validation</w:t>
      </w:r>
    </w:p>
    <w:p w14:paraId="1D154BF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EBC4823">
      <w:pPr>
        <w:rPr>
          <w:rFonts w:hint="default"/>
        </w:rPr>
      </w:pPr>
      <w:r>
        <w:rPr>
          <w:rFonts w:hint="default"/>
        </w:rPr>
        <w:t># Dùng accuracy làm metric</w:t>
      </w:r>
    </w:p>
    <w:p w14:paraId="0E447C30">
      <w:pPr>
        <w:rPr>
          <w:rFonts w:hint="default"/>
        </w:rPr>
      </w:pPr>
      <w:r>
        <w:rPr>
          <w:rFonts w:hint="default"/>
        </w:rPr>
        <w:t>scores = cross_val_score(model, X_scaled, y, cv=kf, scoring='accuracy')</w:t>
      </w:r>
    </w:p>
    <w:p w14:paraId="3F3461E6">
      <w:pPr>
        <w:rPr>
          <w:rFonts w:hint="default"/>
        </w:rPr>
      </w:pPr>
    </w:p>
    <w:p w14:paraId="5112DE3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6261DF3">
      <w:pPr>
        <w:rPr>
          <w:rFonts w:hint="default"/>
        </w:rPr>
      </w:pPr>
      <w:r>
        <w:rPr>
          <w:rFonts w:hint="default"/>
        </w:rPr>
        <w:t># 7️⃣ Hiển thị kết quả</w:t>
      </w:r>
    </w:p>
    <w:p w14:paraId="1312222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250D782">
      <w:pPr>
        <w:rPr>
          <w:rFonts w:hint="default"/>
        </w:rPr>
      </w:pPr>
      <w:r>
        <w:rPr>
          <w:rFonts w:hint="default"/>
        </w:rPr>
        <w:t>print(f"Accuracy từng fold: {scores}")</w:t>
      </w:r>
    </w:p>
    <w:p w14:paraId="59D9A09C">
      <w:pPr>
        <w:rPr>
          <w:rFonts w:hint="default"/>
        </w:rPr>
      </w:pPr>
      <w:r>
        <w:rPr>
          <w:rFonts w:hint="default"/>
        </w:rPr>
        <w:t>print(f"Accuracy trung bình: {scores.mean():.3f}")</w:t>
      </w:r>
    </w:p>
    <w:p w14:paraId="36433669">
      <w:pPr>
        <w:rPr>
          <w:rFonts w:hint="default"/>
        </w:rPr>
      </w:pPr>
      <w:r>
        <w:rPr>
          <w:rFonts w:hint="default"/>
        </w:rPr>
        <w:t>print(f"Độ lệch chuẩn: {scores.std():.3f}")</w:t>
      </w:r>
    </w:p>
    <w:p w14:paraId="407D0BCB">
      <w:r>
        <w:br w:type="page"/>
      </w:r>
    </w:p>
    <w:p w14:paraId="72BA1C06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K fold linear</w:t>
      </w:r>
    </w:p>
    <w:p w14:paraId="456F04E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1B824B7">
      <w:pPr>
        <w:rPr>
          <w:rFonts w:hint="default"/>
        </w:rPr>
      </w:pPr>
      <w:r>
        <w:rPr>
          <w:rFonts w:hint="default"/>
        </w:rPr>
        <w:t># 1️⃣ Import thư viện</w:t>
      </w:r>
    </w:p>
    <w:p w14:paraId="5DDBAFD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ECFF2B2">
      <w:pPr>
        <w:rPr>
          <w:rFonts w:hint="default"/>
        </w:rPr>
      </w:pPr>
      <w:r>
        <w:rPr>
          <w:rFonts w:hint="default"/>
        </w:rPr>
        <w:t>import numpy as np</w:t>
      </w:r>
    </w:p>
    <w:p w14:paraId="4C9FC94C">
      <w:pPr>
        <w:rPr>
          <w:rFonts w:hint="default"/>
        </w:rPr>
      </w:pPr>
      <w:r>
        <w:rPr>
          <w:rFonts w:hint="default"/>
        </w:rPr>
        <w:t>import pandas as pd</w:t>
      </w:r>
    </w:p>
    <w:p w14:paraId="6F94B039">
      <w:pPr>
        <w:rPr>
          <w:rFonts w:hint="default"/>
        </w:rPr>
      </w:pPr>
      <w:r>
        <w:rPr>
          <w:rFonts w:hint="default"/>
        </w:rPr>
        <w:t>from sklearn.datasets import fetch_california_housing</w:t>
      </w:r>
    </w:p>
    <w:p w14:paraId="4DD6829C">
      <w:pPr>
        <w:rPr>
          <w:rFonts w:hint="default"/>
        </w:rPr>
      </w:pPr>
      <w:r>
        <w:rPr>
          <w:rFonts w:hint="default"/>
        </w:rPr>
        <w:t>from sklearn.model_selection import KFold, cross_val_score</w:t>
      </w:r>
    </w:p>
    <w:p w14:paraId="30831A1B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1FE74D18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32C74B85">
      <w:pPr>
        <w:rPr>
          <w:rFonts w:hint="default"/>
        </w:rPr>
      </w:pPr>
      <w:r>
        <w:rPr>
          <w:rFonts w:hint="default"/>
        </w:rPr>
        <w:t>from sklearn.metrics import make_scorer, mean_squared_error</w:t>
      </w:r>
    </w:p>
    <w:p w14:paraId="3FFAF4DC">
      <w:pPr>
        <w:rPr>
          <w:rFonts w:hint="default"/>
        </w:rPr>
      </w:pPr>
    </w:p>
    <w:p w14:paraId="4C6BAC6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71041BB">
      <w:pPr>
        <w:rPr>
          <w:rFonts w:hint="default"/>
        </w:rPr>
      </w:pPr>
      <w:r>
        <w:rPr>
          <w:rFonts w:hint="default"/>
        </w:rPr>
        <w:t># 2️⃣ Load dữ liệu giá nhà</w:t>
      </w:r>
    </w:p>
    <w:p w14:paraId="5B68866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F77DF8D">
      <w:pPr>
        <w:rPr>
          <w:rFonts w:hint="default"/>
        </w:rPr>
      </w:pPr>
      <w:r>
        <w:rPr>
          <w:rFonts w:hint="default"/>
        </w:rPr>
        <w:t>housing = fetch_california_housing()</w:t>
      </w:r>
    </w:p>
    <w:p w14:paraId="30F17FE5">
      <w:pPr>
        <w:rPr>
          <w:rFonts w:hint="default"/>
        </w:rPr>
      </w:pPr>
      <w:r>
        <w:rPr>
          <w:rFonts w:hint="default"/>
        </w:rPr>
        <w:t>X = pd.DataFrame(housing.data, columns=housing.feature_names)</w:t>
      </w:r>
    </w:p>
    <w:p w14:paraId="1B1ACD46">
      <w:pPr>
        <w:rPr>
          <w:rFonts w:hint="default"/>
        </w:rPr>
      </w:pPr>
      <w:r>
        <w:rPr>
          <w:rFonts w:hint="default"/>
        </w:rPr>
        <w:t>y = pd.Series(housing.target, name='MedHouseVal')</w:t>
      </w:r>
    </w:p>
    <w:p w14:paraId="63F417F6">
      <w:pPr>
        <w:rPr>
          <w:rFonts w:hint="default"/>
        </w:rPr>
      </w:pPr>
    </w:p>
    <w:p w14:paraId="0272B0E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433E7A2">
      <w:pPr>
        <w:rPr>
          <w:rFonts w:hint="default"/>
        </w:rPr>
      </w:pPr>
      <w:r>
        <w:rPr>
          <w:rFonts w:hint="default"/>
        </w:rPr>
        <w:t># 3️⃣ Chuẩn hóa dữ liệu</w:t>
      </w:r>
    </w:p>
    <w:p w14:paraId="4133662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8E45D88">
      <w:pPr>
        <w:rPr>
          <w:rFonts w:hint="default"/>
        </w:rPr>
      </w:pPr>
      <w:r>
        <w:rPr>
          <w:rFonts w:hint="default"/>
        </w:rPr>
        <w:t>scaler = StandardScaler()</w:t>
      </w:r>
    </w:p>
    <w:p w14:paraId="510BF5C6">
      <w:pPr>
        <w:rPr>
          <w:rFonts w:hint="default"/>
        </w:rPr>
      </w:pPr>
      <w:r>
        <w:rPr>
          <w:rFonts w:hint="default"/>
        </w:rPr>
        <w:t>X_scaled = scaler.fit_transform(X)</w:t>
      </w:r>
    </w:p>
    <w:p w14:paraId="1D6D4AEC">
      <w:pPr>
        <w:rPr>
          <w:rFonts w:hint="default"/>
        </w:rPr>
      </w:pPr>
    </w:p>
    <w:p w14:paraId="02CF0605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EE3A35A">
      <w:pPr>
        <w:rPr>
          <w:rFonts w:hint="default"/>
        </w:rPr>
      </w:pPr>
      <w:r>
        <w:rPr>
          <w:rFonts w:hint="default"/>
        </w:rPr>
        <w:t># 4️⃣ Khởi tạo mô hình Linear Regression</w:t>
      </w:r>
    </w:p>
    <w:p w14:paraId="54E4D13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4ABB6BE">
      <w:pPr>
        <w:rPr>
          <w:rFonts w:hint="default"/>
        </w:rPr>
      </w:pPr>
      <w:r>
        <w:rPr>
          <w:rFonts w:hint="default"/>
        </w:rPr>
        <w:t>model = LinearRegression()</w:t>
      </w:r>
    </w:p>
    <w:p w14:paraId="0EF04D75">
      <w:pPr>
        <w:rPr>
          <w:rFonts w:hint="default"/>
        </w:rPr>
      </w:pPr>
    </w:p>
    <w:p w14:paraId="13407937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24DC814">
      <w:pPr>
        <w:rPr>
          <w:rFonts w:hint="default"/>
        </w:rPr>
      </w:pPr>
      <w:r>
        <w:rPr>
          <w:rFonts w:hint="default"/>
        </w:rPr>
        <w:t># 5️⃣ Thiết lập k-Fold Cross Validation</w:t>
      </w:r>
    </w:p>
    <w:p w14:paraId="42F4F00D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CA85BD9">
      <w:pPr>
        <w:rPr>
          <w:rFonts w:hint="default"/>
        </w:rPr>
      </w:pPr>
      <w:r>
        <w:rPr>
          <w:rFonts w:hint="default"/>
        </w:rPr>
        <w:t>k = 5</w:t>
      </w:r>
    </w:p>
    <w:p w14:paraId="12BA49EE">
      <w:pPr>
        <w:rPr>
          <w:rFonts w:hint="default"/>
        </w:rPr>
      </w:pPr>
      <w:r>
        <w:rPr>
          <w:rFonts w:hint="default"/>
        </w:rPr>
        <w:t>kf = KFold(n_splits=k, shuffle=True, random_state=1)</w:t>
      </w:r>
    </w:p>
    <w:p w14:paraId="3D7C35DB">
      <w:pPr>
        <w:rPr>
          <w:rFonts w:hint="default"/>
        </w:rPr>
      </w:pPr>
    </w:p>
    <w:p w14:paraId="11A30E2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15DD525">
      <w:pPr>
        <w:rPr>
          <w:rFonts w:hint="default"/>
        </w:rPr>
      </w:pPr>
      <w:r>
        <w:rPr>
          <w:rFonts w:hint="default"/>
        </w:rPr>
        <w:t># 6️⃣ Định nghĩa scorer cho MSE</w:t>
      </w:r>
    </w:p>
    <w:p w14:paraId="63C57F4C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3DD8C6D">
      <w:pPr>
        <w:rPr>
          <w:rFonts w:hint="default"/>
        </w:rPr>
      </w:pPr>
      <w:r>
        <w:rPr>
          <w:rFonts w:hint="default"/>
        </w:rPr>
        <w:t>mse_scorer = make_scorer(mean_squared_error, greater_is_better=False)</w:t>
      </w:r>
    </w:p>
    <w:p w14:paraId="258E07A5">
      <w:pPr>
        <w:rPr>
          <w:rFonts w:hint="default"/>
        </w:rPr>
      </w:pPr>
    </w:p>
    <w:p w14:paraId="340FFED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0D2CF49">
      <w:pPr>
        <w:rPr>
          <w:rFonts w:hint="default"/>
        </w:rPr>
      </w:pPr>
      <w:r>
        <w:rPr>
          <w:rFonts w:hint="default"/>
        </w:rPr>
        <w:t># 7️⃣ Thực hiện Cross Validation</w:t>
      </w:r>
    </w:p>
    <w:p w14:paraId="5043437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FCDAA00">
      <w:pPr>
        <w:rPr>
          <w:rFonts w:hint="default"/>
        </w:rPr>
      </w:pPr>
      <w:r>
        <w:rPr>
          <w:rFonts w:hint="default"/>
        </w:rPr>
        <w:t>scores = cross_val_score(model, X_scaled, y, cv=kf, scoring=mse_scorer)</w:t>
      </w:r>
    </w:p>
    <w:p w14:paraId="3066AD3B">
      <w:pPr>
        <w:rPr>
          <w:rFonts w:hint="default"/>
        </w:rPr>
      </w:pPr>
    </w:p>
    <w:p w14:paraId="4AE6CB66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0F63109">
      <w:pPr>
        <w:rPr>
          <w:rFonts w:hint="default"/>
        </w:rPr>
      </w:pPr>
      <w:r>
        <w:rPr>
          <w:rFonts w:hint="default"/>
        </w:rPr>
        <w:t># 8️⃣ Hiển thị kết quả</w:t>
      </w:r>
    </w:p>
    <w:p w14:paraId="65C8B6A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FBD47EE">
      <w:pPr>
        <w:rPr>
          <w:rFonts w:hint="default"/>
        </w:rPr>
      </w:pPr>
      <w:r>
        <w:rPr>
          <w:rFonts w:hint="default"/>
        </w:rPr>
        <w:t>print(f"MSE từng fold: {-scores}")  # âm vì cross_val_score trả âm</w:t>
      </w:r>
    </w:p>
    <w:p w14:paraId="5C77F3D7">
      <w:pPr>
        <w:rPr>
          <w:rFonts w:hint="default"/>
        </w:rPr>
      </w:pPr>
      <w:r>
        <w:rPr>
          <w:rFonts w:hint="default"/>
        </w:rPr>
        <w:t>print(f"MSE trung bình: {-scores.mean():.3f}")</w:t>
      </w:r>
    </w:p>
    <w:p w14:paraId="13983799">
      <w:pPr>
        <w:rPr>
          <w:rFonts w:hint="default"/>
        </w:rPr>
      </w:pPr>
      <w:r>
        <w:rPr>
          <w:rFonts w:hint="default"/>
        </w:rPr>
        <w:t>print(f"Độ lệch chuẩn: {scores.std():.3f}")</w:t>
      </w:r>
    </w:p>
    <w:p w14:paraId="2A8D5162">
      <w:r>
        <w:br w:type="page"/>
      </w:r>
    </w:p>
    <w:p w14:paraId="0D2046BE">
      <w:bookmarkStart w:id="0" w:name="_GoBack"/>
      <w:bookmarkEnd w:id="0"/>
    </w:p>
    <w:p w14:paraId="2D22E6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10A1D"/>
    <w:rsid w:val="2A787807"/>
    <w:rsid w:val="3DAD23A5"/>
    <w:rsid w:val="57A64363"/>
    <w:rsid w:val="61C84862"/>
    <w:rsid w:val="65DF5CFB"/>
    <w:rsid w:val="77825B32"/>
    <w:rsid w:val="78F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17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right="17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ảng"/>
    <w:basedOn w:val="1"/>
    <w:uiPriority w:val="0"/>
    <w:pPr>
      <w:spacing w:line="17" w:lineRule="atLeast"/>
      <w:jc w:val="both"/>
    </w:pPr>
    <w:rPr>
      <w:rFonts w:ascii="Times New Roman" w:hAnsi="Times New Roman" w:eastAsia="SimSun" w:cs="Times New Roman"/>
      <w:color w:val="000000"/>
      <w:sz w:val="26"/>
      <w:szCs w:val="26"/>
      <w:u w:val="none"/>
      <w:lang w:val="vi-VN" w:bidi="ar"/>
    </w:rPr>
  </w:style>
  <w:style w:type="paragraph" w:customStyle="1" w:styleId="250">
    <w:name w:val="Picture"/>
    <w:basedOn w:val="1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1">
    <w:name w:val="Style1"/>
    <w:basedOn w:val="1"/>
    <w:next w:val="250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2">
    <w:name w:val="Heading-4"/>
    <w:basedOn w:val="1"/>
    <w:uiPriority w:val="0"/>
    <w:rPr>
      <w:rFonts w:ascii="Times New Roman" w:hAnsi="Times New Roman" w:cs="Times New Roman"/>
      <w:b/>
      <w:bCs/>
      <w:sz w:val="28"/>
      <w:szCs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2025-04-05T14:56:00Z</dcterms:created>
  <dc:creator>Huy Hoàng</dc:creator>
  <cp:lastModifiedBy>Huy Hoàng</cp:lastModifiedBy>
  <dcterms:modified xsi:type="dcterms:W3CDTF">2025-10-16T09:42:47Z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660D29610A71401ABAD6560C45AD953F_12</vt:lpwstr>
  </property>
</Properties>
</file>