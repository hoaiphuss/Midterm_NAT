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AC1D7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Linear</w:t>
      </w:r>
    </w:p>
    <w:p w14:paraId="1CE81922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05797AD">
      <w:pPr>
        <w:rPr>
          <w:rFonts w:hint="default"/>
        </w:rPr>
      </w:pPr>
      <w:r>
        <w:rPr>
          <w:rFonts w:hint="default"/>
        </w:rPr>
        <w:t># 1️⃣ Import thư viện</w:t>
      </w:r>
    </w:p>
    <w:p w14:paraId="2FBECC95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DB3D79B">
      <w:pPr>
        <w:rPr>
          <w:rFonts w:hint="default"/>
        </w:rPr>
      </w:pPr>
      <w:r>
        <w:rPr>
          <w:rFonts w:hint="default"/>
        </w:rPr>
        <w:t>import numpy as np</w:t>
      </w:r>
    </w:p>
    <w:p w14:paraId="7E66969B">
      <w:pPr>
        <w:rPr>
          <w:rFonts w:hint="default"/>
        </w:rPr>
      </w:pPr>
      <w:r>
        <w:rPr>
          <w:rFonts w:hint="default"/>
        </w:rPr>
        <w:t>import pandas as pd</w:t>
      </w:r>
    </w:p>
    <w:p w14:paraId="22934F9E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7864A97D">
      <w:pPr>
        <w:rPr>
          <w:rFonts w:hint="default"/>
        </w:rPr>
      </w:pPr>
    </w:p>
    <w:p w14:paraId="348B016A">
      <w:pPr>
        <w:rPr>
          <w:rFonts w:hint="default"/>
        </w:rPr>
      </w:pPr>
      <w:r>
        <w:rPr>
          <w:rFonts w:hint="default"/>
        </w:rPr>
        <w:t>from sklearn.datasets import fetch_california_housing</w:t>
      </w:r>
    </w:p>
    <w:p w14:paraId="2D0AAD8A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400F952B">
      <w:pPr>
        <w:rPr>
          <w:rFonts w:hint="default"/>
        </w:rPr>
      </w:pPr>
      <w:r>
        <w:rPr>
          <w:rFonts w:hint="default"/>
        </w:rPr>
        <w:t>from sklearn.linear_model import LinearRegression</w:t>
      </w:r>
    </w:p>
    <w:p w14:paraId="103F0372">
      <w:pPr>
        <w:rPr>
          <w:rFonts w:hint="default"/>
        </w:rPr>
      </w:pPr>
      <w:r>
        <w:rPr>
          <w:rFonts w:hint="default"/>
        </w:rPr>
        <w:t>from sklearn.metrics import mean_absolute_error, mean_squared_error</w:t>
      </w:r>
    </w:p>
    <w:p w14:paraId="4D02B5AB">
      <w:pPr>
        <w:rPr>
          <w:rFonts w:hint="default"/>
        </w:rPr>
      </w:pPr>
    </w:p>
    <w:p w14:paraId="6AA730C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66F1CD70">
      <w:pPr>
        <w:rPr>
          <w:rFonts w:hint="default"/>
        </w:rPr>
      </w:pPr>
      <w:r>
        <w:rPr>
          <w:rFonts w:hint="default"/>
        </w:rPr>
        <w:t># 2️⃣ Load dữ liệu giá nhà</w:t>
      </w:r>
    </w:p>
    <w:p w14:paraId="76CAEFE7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063B1B8">
      <w:pPr>
        <w:rPr>
          <w:rFonts w:hint="default"/>
        </w:rPr>
      </w:pPr>
      <w:r>
        <w:rPr>
          <w:rFonts w:hint="default"/>
        </w:rPr>
        <w:t>housing = fetch_california_housing()</w:t>
      </w:r>
    </w:p>
    <w:p w14:paraId="1FC9F6AB">
      <w:pPr>
        <w:rPr>
          <w:rFonts w:hint="default"/>
        </w:rPr>
      </w:pPr>
      <w:r>
        <w:rPr>
          <w:rFonts w:hint="default"/>
        </w:rPr>
        <w:t>X = pd.DataFrame(housing.data, columns=housing.feature_names)</w:t>
      </w:r>
    </w:p>
    <w:p w14:paraId="26C9DDA6">
      <w:pPr>
        <w:rPr>
          <w:rFonts w:hint="default"/>
        </w:rPr>
      </w:pPr>
      <w:r>
        <w:rPr>
          <w:rFonts w:hint="default"/>
        </w:rPr>
        <w:t>y = pd.Series(housing.target, name='MedHouseVal')  # giá nhà trung bình</w:t>
      </w:r>
    </w:p>
    <w:p w14:paraId="42D30F2A">
      <w:pPr>
        <w:rPr>
          <w:rFonts w:hint="default"/>
        </w:rPr>
      </w:pPr>
    </w:p>
    <w:p w14:paraId="3FCC24D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678E4EB">
      <w:pPr>
        <w:rPr>
          <w:rFonts w:hint="default"/>
        </w:rPr>
      </w:pPr>
      <w:r>
        <w:rPr>
          <w:rFonts w:hint="default"/>
        </w:rPr>
        <w:t># 3️⃣ Chia dữ liệu train/test</w:t>
      </w:r>
    </w:p>
    <w:p w14:paraId="2A07745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2D2ED6FB">
      <w:pPr>
        <w:rPr>
          <w:rFonts w:hint="default"/>
        </w:rPr>
      </w:pPr>
      <w:r>
        <w:rPr>
          <w:rFonts w:hint="default"/>
        </w:rPr>
        <w:t>X_train, X_test, y_train, y_test = train_test_split(</w:t>
      </w:r>
    </w:p>
    <w:p w14:paraId="6F8D8381">
      <w:pPr>
        <w:rPr>
          <w:rFonts w:hint="default"/>
        </w:rPr>
      </w:pPr>
      <w:r>
        <w:rPr>
          <w:rFonts w:hint="default"/>
        </w:rPr>
        <w:t xml:space="preserve">    X, y, test_size=0.2, random_state=1</w:t>
      </w:r>
    </w:p>
    <w:p w14:paraId="67B707FD">
      <w:pPr>
        <w:rPr>
          <w:rFonts w:hint="default"/>
        </w:rPr>
      </w:pPr>
      <w:r>
        <w:rPr>
          <w:rFonts w:hint="default"/>
        </w:rPr>
        <w:t>)</w:t>
      </w:r>
    </w:p>
    <w:p w14:paraId="2B243786">
      <w:pPr>
        <w:rPr>
          <w:rFonts w:hint="default"/>
        </w:rPr>
      </w:pPr>
    </w:p>
    <w:p w14:paraId="28CEAC34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22896EA">
      <w:pPr>
        <w:rPr>
          <w:rFonts w:hint="default"/>
        </w:rPr>
      </w:pPr>
      <w:r>
        <w:rPr>
          <w:rFonts w:hint="default"/>
        </w:rPr>
        <w:t># 4️⃣ Huấn luyện mô hình Linear Regression</w:t>
      </w:r>
    </w:p>
    <w:p w14:paraId="538A8ABF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09AE300">
      <w:pPr>
        <w:rPr>
          <w:rFonts w:hint="default"/>
        </w:rPr>
      </w:pPr>
      <w:r>
        <w:rPr>
          <w:rFonts w:hint="default"/>
        </w:rPr>
        <w:t>model = LinearRegression()</w:t>
      </w:r>
    </w:p>
    <w:p w14:paraId="734ADC9B">
      <w:pPr>
        <w:rPr>
          <w:rFonts w:hint="default"/>
        </w:rPr>
      </w:pPr>
      <w:r>
        <w:rPr>
          <w:rFonts w:hint="default"/>
        </w:rPr>
        <w:t>model.fit(X_train, y_train)</w:t>
      </w:r>
    </w:p>
    <w:p w14:paraId="4C41FA78">
      <w:pPr>
        <w:rPr>
          <w:rFonts w:hint="default"/>
        </w:rPr>
      </w:pPr>
    </w:p>
    <w:p w14:paraId="7444CE7A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C2D3353">
      <w:pPr>
        <w:rPr>
          <w:rFonts w:hint="default"/>
        </w:rPr>
      </w:pPr>
      <w:r>
        <w:rPr>
          <w:rFonts w:hint="default"/>
        </w:rPr>
        <w:t># 5️⃣ Kiểm thử mô hình</w:t>
      </w:r>
    </w:p>
    <w:p w14:paraId="2A8AA74B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4BAD3AE">
      <w:pPr>
        <w:rPr>
          <w:rFonts w:hint="default"/>
        </w:rPr>
      </w:pPr>
      <w:r>
        <w:rPr>
          <w:rFonts w:hint="default"/>
        </w:rPr>
        <w:t>y_pred = model.predict(X_test)</w:t>
      </w:r>
    </w:p>
    <w:p w14:paraId="3AF6D838">
      <w:pPr>
        <w:rPr>
          <w:rFonts w:hint="default"/>
        </w:rPr>
      </w:pPr>
    </w:p>
    <w:p w14:paraId="1E63B5AC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78D5DA4B">
      <w:pPr>
        <w:rPr>
          <w:rFonts w:hint="default"/>
        </w:rPr>
      </w:pPr>
      <w:r>
        <w:rPr>
          <w:rFonts w:hint="default"/>
        </w:rPr>
        <w:t># 6️⃣ Hàm tính MAE, MSE</w:t>
      </w:r>
    </w:p>
    <w:p w14:paraId="041C976E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929EDDA">
      <w:pPr>
        <w:rPr>
          <w:rFonts w:hint="default"/>
        </w:rPr>
      </w:pPr>
      <w:r>
        <w:rPr>
          <w:rFonts w:hint="default"/>
        </w:rPr>
        <w:t>def regression_eval(y_test, y_pred):</w:t>
      </w:r>
    </w:p>
    <w:p w14:paraId="1526C59A">
      <w:pPr>
        <w:rPr>
          <w:rFonts w:hint="default"/>
        </w:rPr>
      </w:pPr>
      <w:r>
        <w:rPr>
          <w:rFonts w:hint="default"/>
        </w:rPr>
        <w:t xml:space="preserve">    mae = mean_absolute_error(y_test, y_pred)</w:t>
      </w:r>
    </w:p>
    <w:p w14:paraId="406FC3DB">
      <w:pPr>
        <w:rPr>
          <w:rFonts w:hint="default"/>
        </w:rPr>
      </w:pPr>
      <w:r>
        <w:rPr>
          <w:rFonts w:hint="default"/>
        </w:rPr>
        <w:t xml:space="preserve">    mse = mean_squared_error(y_test, y_pred)</w:t>
      </w:r>
    </w:p>
    <w:p w14:paraId="5F60BF3C">
      <w:pPr>
        <w:rPr>
          <w:rFonts w:hint="default"/>
        </w:rPr>
      </w:pPr>
      <w:r>
        <w:rPr>
          <w:rFonts w:hint="default"/>
        </w:rPr>
        <w:t xml:space="preserve">    return mae, mse</w:t>
      </w:r>
    </w:p>
    <w:p w14:paraId="7726EA63">
      <w:pPr>
        <w:rPr>
          <w:rFonts w:hint="default"/>
        </w:rPr>
      </w:pPr>
    </w:p>
    <w:p w14:paraId="0FA40B51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3780FDC5">
      <w:pPr>
        <w:rPr>
          <w:rFonts w:hint="default"/>
        </w:rPr>
      </w:pPr>
      <w:r>
        <w:rPr>
          <w:rFonts w:hint="default"/>
        </w:rPr>
        <w:t># 7️⃣ Đánh giá mô hình</w:t>
      </w:r>
    </w:p>
    <w:p w14:paraId="54C03499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E6423CB">
      <w:pPr>
        <w:rPr>
          <w:rFonts w:hint="default"/>
        </w:rPr>
      </w:pPr>
      <w:r>
        <w:rPr>
          <w:rFonts w:hint="default"/>
        </w:rPr>
        <w:t>errors   = regression_eval(y_test, y_pred)</w:t>
      </w:r>
    </w:p>
    <w:p w14:paraId="3A1E83D0">
      <w:pPr>
        <w:rPr>
          <w:rFonts w:hint="default"/>
        </w:rPr>
      </w:pPr>
      <w:r>
        <w:rPr>
          <w:rFonts w:hint="default"/>
        </w:rPr>
        <w:t>r2_total = model.score(X, y)</w:t>
      </w:r>
    </w:p>
    <w:p w14:paraId="6E9176B4">
      <w:pPr>
        <w:rPr>
          <w:rFonts w:hint="default"/>
        </w:rPr>
      </w:pPr>
      <w:r>
        <w:rPr>
          <w:rFonts w:hint="default"/>
        </w:rPr>
        <w:t>r2_train = model.score(X_train, y_train)</w:t>
      </w:r>
    </w:p>
    <w:p w14:paraId="5E209963">
      <w:pPr>
        <w:rPr>
          <w:rFonts w:hint="default"/>
        </w:rPr>
      </w:pPr>
      <w:r>
        <w:rPr>
          <w:rFonts w:hint="default"/>
        </w:rPr>
        <w:t>r2_test  = model.score(X_test, y_test)</w:t>
      </w:r>
    </w:p>
    <w:p w14:paraId="5EC443AA">
      <w:pPr>
        <w:rPr>
          <w:rFonts w:hint="default"/>
        </w:rPr>
      </w:pPr>
    </w:p>
    <w:p w14:paraId="48B67FFA">
      <w:pPr>
        <w:rPr>
          <w:rFonts w:hint="default"/>
        </w:rPr>
      </w:pPr>
      <w:r>
        <w:rPr>
          <w:rFonts w:hint="default"/>
        </w:rPr>
        <w:t>print(f'MAE = {errors[0]:.3f}')</w:t>
      </w:r>
    </w:p>
    <w:p w14:paraId="1F24526A">
      <w:pPr>
        <w:rPr>
          <w:rFonts w:hint="default"/>
        </w:rPr>
      </w:pPr>
      <w:r>
        <w:rPr>
          <w:rFonts w:hint="default"/>
        </w:rPr>
        <w:t>print(f'MSE = {errors[1]:.3f}')</w:t>
      </w:r>
    </w:p>
    <w:p w14:paraId="7E4CAF87">
      <w:pPr>
        <w:rPr>
          <w:rFonts w:hint="default"/>
        </w:rPr>
      </w:pPr>
      <w:r>
        <w:rPr>
          <w:rFonts w:hint="default"/>
        </w:rPr>
        <w:t>print(f'R2_Total giải thích được {(r2_total * 100):.1f}% toàn bộ dữ liệu')</w:t>
      </w:r>
    </w:p>
    <w:p w14:paraId="0D4CA520">
      <w:pPr>
        <w:rPr>
          <w:rFonts w:hint="default"/>
        </w:rPr>
      </w:pPr>
      <w:r>
        <w:rPr>
          <w:rFonts w:hint="default"/>
        </w:rPr>
        <w:t>print(f'R2_Train giải thích được {(r2_train * 100):.1f}% training set')</w:t>
      </w:r>
    </w:p>
    <w:p w14:paraId="7C670DD4">
      <w:pPr>
        <w:rPr>
          <w:rFonts w:hint="default"/>
        </w:rPr>
      </w:pPr>
      <w:r>
        <w:rPr>
          <w:rFonts w:hint="default"/>
        </w:rPr>
        <w:t>print(f'R2_Test  giải thích được {(r2_test  * 100):.1f}% test set')</w:t>
      </w:r>
    </w:p>
    <w:p w14:paraId="6B9EF8C4">
      <w:pPr>
        <w:rPr>
          <w:rFonts w:hint="default"/>
        </w:rPr>
      </w:pPr>
    </w:p>
    <w:p w14:paraId="60BA14C6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4BA9D676">
      <w:pPr>
        <w:rPr>
          <w:rFonts w:hint="default"/>
        </w:rPr>
      </w:pPr>
      <w:r>
        <w:rPr>
          <w:rFonts w:hint="default"/>
        </w:rPr>
        <w:t># 8️⃣ Biểu diễn trực quan</w:t>
      </w:r>
    </w:p>
    <w:p w14:paraId="1C395990">
      <w:pPr>
        <w:rPr>
          <w:rFonts w:hint="default"/>
        </w:rPr>
      </w:pPr>
      <w:r>
        <w:rPr>
          <w:rFonts w:hint="default"/>
        </w:rPr>
        <w:t># -----------------------------</w:t>
      </w:r>
    </w:p>
    <w:p w14:paraId="578FE903">
      <w:pPr>
        <w:rPr>
          <w:rFonts w:hint="default"/>
        </w:rPr>
      </w:pPr>
      <w:r>
        <w:rPr>
          <w:rFonts w:hint="default"/>
        </w:rPr>
        <w:t>x_min, x_max = min(y_pred), max(y_pred)</w:t>
      </w:r>
    </w:p>
    <w:p w14:paraId="1560D7F9">
      <w:pPr>
        <w:rPr>
          <w:rFonts w:hint="default"/>
        </w:rPr>
      </w:pPr>
      <w:r>
        <w:rPr>
          <w:rFonts w:hint="default"/>
        </w:rPr>
        <w:t>y_min, y_max = min(y_test), max(y_test)</w:t>
      </w:r>
    </w:p>
    <w:p w14:paraId="63A54F7A">
      <w:pPr>
        <w:rPr>
          <w:rFonts w:hint="default"/>
        </w:rPr>
      </w:pPr>
      <w:r>
        <w:rPr>
          <w:rFonts w:hint="default"/>
        </w:rPr>
        <w:t>lower, upper = min(x_min, y_min), max(x_max, y_max)</w:t>
      </w:r>
    </w:p>
    <w:p w14:paraId="18E5A361">
      <w:pPr>
        <w:rPr>
          <w:rFonts w:hint="default"/>
        </w:rPr>
      </w:pPr>
    </w:p>
    <w:p w14:paraId="021DD210">
      <w:pPr>
        <w:rPr>
          <w:rFonts w:hint="default"/>
        </w:rPr>
      </w:pPr>
      <w:r>
        <w:rPr>
          <w:rFonts w:hint="default"/>
        </w:rPr>
        <w:t>plt.scatter(y_pred, y_test, alpha=0.5)</w:t>
      </w:r>
    </w:p>
    <w:p w14:paraId="5304F4A4">
      <w:pPr>
        <w:rPr>
          <w:rFonts w:hint="default"/>
        </w:rPr>
      </w:pPr>
      <w:r>
        <w:rPr>
          <w:rFonts w:hint="default"/>
        </w:rPr>
        <w:t>plt.xlabel('Giá trị dự đoán (Prediction)')</w:t>
      </w:r>
    </w:p>
    <w:p w14:paraId="1334ADBE">
      <w:pPr>
        <w:rPr>
          <w:rFonts w:hint="default"/>
        </w:rPr>
      </w:pPr>
      <w:r>
        <w:rPr>
          <w:rFonts w:hint="default"/>
        </w:rPr>
        <w:t>plt.ylabel('Giá trị thực tế (True value)')</w:t>
      </w:r>
    </w:p>
    <w:p w14:paraId="2F8C434A">
      <w:pPr>
        <w:rPr>
          <w:rFonts w:hint="default"/>
        </w:rPr>
      </w:pPr>
      <w:r>
        <w:rPr>
          <w:rFonts w:hint="default"/>
        </w:rPr>
        <w:t>plt.plot([lower, upper], [lower, upper], color='red', linestyle='--')  # đường phân giác</w:t>
      </w:r>
    </w:p>
    <w:p w14:paraId="77190F62">
      <w:pPr>
        <w:rPr>
          <w:rFonts w:hint="default"/>
        </w:rPr>
      </w:pPr>
      <w:r>
        <w:rPr>
          <w:rFonts w:hint="default"/>
        </w:rPr>
        <w:t>plt.title("Prediction vs True value (Housing)")</w:t>
      </w:r>
    </w:p>
    <w:p w14:paraId="558D45CC">
      <w:pPr>
        <w:rPr>
          <w:rFonts w:hint="default"/>
        </w:rPr>
      </w:pPr>
      <w:r>
        <w:rPr>
          <w:rFonts w:hint="default"/>
        </w:rPr>
        <w:t>plt.show()</w:t>
      </w:r>
    </w:p>
    <w:p w14:paraId="79C4B05E"/>
    <w:p w14:paraId="407D0BCB"/>
    <w:p w14:paraId="2A8D5162"/>
    <w:p w14:paraId="2D22E6DB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Logistic</w:t>
      </w:r>
    </w:p>
    <w:p w14:paraId="52DB237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7CB20E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1️⃣ Import thư viện</w:t>
      </w:r>
    </w:p>
    <w:p w14:paraId="0C94B4A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50E360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numpy as np</w:t>
      </w:r>
    </w:p>
    <w:p w14:paraId="6FD83D5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pandas as pd</w:t>
      </w:r>
    </w:p>
    <w:p w14:paraId="5F14D7B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matplotlib.pyplot as plt</w:t>
      </w:r>
    </w:p>
    <w:p w14:paraId="1305DFA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seaborn as sns</w:t>
      </w:r>
    </w:p>
    <w:p w14:paraId="5439292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05F10B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sklearn.datasets import load_diabetes</w:t>
      </w:r>
    </w:p>
    <w:p w14:paraId="284E2EE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sklearn.model_selection import train_test_split</w:t>
      </w:r>
    </w:p>
    <w:p w14:paraId="332E578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sklearn.linear_model import LogisticRegression</w:t>
      </w:r>
    </w:p>
    <w:p w14:paraId="2362494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sklearn.metrics import accuracy_score, confusion_matrix, classification_report, roc_curve, auc</w:t>
      </w:r>
    </w:p>
    <w:p w14:paraId="67CAA89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740200B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F86516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2️⃣ Load dữ liệu và chuyển target sang 0/1</w:t>
      </w:r>
    </w:p>
    <w:p w14:paraId="5936357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01E5BC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diabetes = load_diabetes()</w:t>
      </w:r>
    </w:p>
    <w:p w14:paraId="26FCF77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 = pd.DataFrame(diabetes.data, columns=diabetes.feature_names)</w:t>
      </w:r>
    </w:p>
    <w:p w14:paraId="5B7D6C7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5430599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Chia target theo median: 1 nếu &gt; median, 0 nếu &lt;= median</w:t>
      </w:r>
    </w:p>
    <w:p w14:paraId="31EB842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 = pd.Series((diabetes.target &gt; np.median(diabetes.target)).astype(int), name='target')</w:t>
      </w:r>
    </w:p>
    <w:p w14:paraId="5027551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6031DE7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8777CB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3️⃣ Chia dữ liệu train/test</w:t>
      </w:r>
    </w:p>
    <w:p w14:paraId="5B1A093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246C72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X_train, X_test, y_train, y_test = train_test_split(</w:t>
      </w:r>
    </w:p>
    <w:p w14:paraId="7D772CE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X, y, test_size=0.2, random_state=1</w:t>
      </w:r>
    </w:p>
    <w:p w14:paraId="61CE074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)</w:t>
      </w:r>
    </w:p>
    <w:p w14:paraId="518CA3A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F28E00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6B7A17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4️⃣ Huấn luyện mô hình Logistic Regression</w:t>
      </w:r>
    </w:p>
    <w:p w14:paraId="3B6BCE5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F3B05E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 = LogisticRegression(max_iter=1000)</w:t>
      </w:r>
    </w:p>
    <w:p w14:paraId="10C007A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model.fit(X_train, y_train)</w:t>
      </w:r>
    </w:p>
    <w:p w14:paraId="4282B77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B4301D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D3FE84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5️⃣ Dự đoán</w:t>
      </w:r>
    </w:p>
    <w:p w14:paraId="04FAA29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9019D6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y_pred = model.predict(X_test)</w:t>
      </w:r>
    </w:p>
    <w:p w14:paraId="2C821E1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y_proba = model.predict_proba(X_test)[:, 1]  # xác suất lớp 1</w:t>
      </w:r>
    </w:p>
    <w:p w14:paraId="793C236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FFA294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B9F4CB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6️⃣ Đánh giá mô hình</w:t>
      </w:r>
    </w:p>
    <w:p w14:paraId="25FD41C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C43607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accuracy = accuracy_score(y_test, y_pred)</w:t>
      </w:r>
    </w:p>
    <w:p w14:paraId="1F6A2F4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cm = confusion_matrix(y_test, y_pred)</w:t>
      </w:r>
    </w:p>
    <w:p w14:paraId="0AF84F3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report = classification_report(y_test, y_pred)</w:t>
      </w:r>
    </w:p>
    <w:p w14:paraId="179AFB1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5B90FF1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print(f"Accuracy = {accuracy:.3f}")</w:t>
      </w:r>
    </w:p>
    <w:p w14:paraId="29441E7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print("Confusion Matrix:")</w:t>
      </w:r>
    </w:p>
    <w:p w14:paraId="6DEFF8E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print(cm)</w:t>
      </w:r>
    </w:p>
    <w:p w14:paraId="7A648A2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print("\nClassification Report:")</w:t>
      </w:r>
    </w:p>
    <w:p w14:paraId="1E34FDD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print(report)</w:t>
      </w:r>
    </w:p>
    <w:p w14:paraId="3AA830C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AFC05F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CA59F6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7️⃣ Biểu diễn ROC Curve</w:t>
      </w:r>
    </w:p>
    <w:p w14:paraId="75152A7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292062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fpr, tpr, thresholds = roc_curve(y_test, y_proba)</w:t>
      </w:r>
    </w:p>
    <w:p w14:paraId="1193B77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roc_auc = auc(fpr, tpr)</w:t>
      </w:r>
    </w:p>
    <w:p w14:paraId="1417623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1C8DE9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plt.figure(figsize=(6,6))</w:t>
      </w:r>
    </w:p>
    <w:p w14:paraId="7CD0A24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plt.plot(fpr, tpr, color='blue', lw=2, label=f'ROC curve (AUC = {roc_auc:.2f})')</w:t>
      </w:r>
    </w:p>
    <w:p w14:paraId="3AF3EA3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plt.plot([0, 1], [0, 1], color='red', lw=2, linestyle='--')</w:t>
      </w:r>
    </w:p>
    <w:p w14:paraId="3691820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plt.xlabel('False Positive Rate')</w:t>
      </w:r>
    </w:p>
    <w:p w14:paraId="5A50DC9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plt.ylabel('True Positive Rate')</w:t>
      </w:r>
    </w:p>
    <w:p w14:paraId="076E47E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plt.title('ROC Curve')</w:t>
      </w:r>
    </w:p>
    <w:p w14:paraId="201F6C2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plt.legend(loc='lower right')</w:t>
      </w:r>
    </w:p>
    <w:p w14:paraId="2219BD3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plt.show()</w:t>
      </w:r>
    </w:p>
    <w:p w14:paraId="7D35B666">
      <w:pPr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br w:type="page"/>
      </w:r>
    </w:p>
    <w:p w14:paraId="337D7E08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KNN</w:t>
      </w:r>
    </w:p>
    <w:p w14:paraId="0A01D75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BDAC09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1️⃣ Import thư viện</w:t>
      </w:r>
    </w:p>
    <w:p w14:paraId="6699656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5D56D0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numpy as np</w:t>
      </w:r>
    </w:p>
    <w:p w14:paraId="4EBA910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pandas as pd</w:t>
      </w:r>
    </w:p>
    <w:p w14:paraId="0BE2A88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matplotlib.pyplot as plt</w:t>
      </w:r>
    </w:p>
    <w:p w14:paraId="3C7CA2A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seaborn as sns</w:t>
      </w:r>
    </w:p>
    <w:p w14:paraId="0DB7D01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A587B6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sklearn.datasets import load_diabetes</w:t>
      </w:r>
    </w:p>
    <w:p w14:paraId="1AD35FB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sklearn.model_selection import train_test_split</w:t>
      </w:r>
    </w:p>
    <w:p w14:paraId="395AC74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sklearn.preprocessing import StandardScaler</w:t>
      </w:r>
    </w:p>
    <w:p w14:paraId="12C4894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sklearn.neighbors import KNeighborsClassifier</w:t>
      </w:r>
    </w:p>
    <w:p w14:paraId="52D7BE7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sklearn.metrics import accuracy_score, confusion_matrix, classification_report, roc_curve, auc</w:t>
      </w:r>
    </w:p>
    <w:p w14:paraId="0136E51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7906BE6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D7C0A2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2️⃣ Load dữ liệu và chuyển target sang nhãn 0/1</w:t>
      </w:r>
    </w:p>
    <w:p w14:paraId="01BAE60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E167B6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diabetes = load_diabetes()</w:t>
      </w:r>
    </w:p>
    <w:p w14:paraId="666A354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 = pd.DataFrame(diabetes.data, columns=diabetes.feature_names)</w:t>
      </w:r>
    </w:p>
    <w:p w14:paraId="4AE84BA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98FB16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Chia target theo median: 1 nếu &gt; median, 0 nếu &lt;= median</w:t>
      </w:r>
    </w:p>
    <w:p w14:paraId="3D94B00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 = pd.Series((diabetes.target &gt; np.median(diabetes.target)).astype(int), name='target')</w:t>
      </w:r>
    </w:p>
    <w:p w14:paraId="53EBA09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62C71FB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F097B6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3️⃣ Chia dữ liệu train/test</w:t>
      </w:r>
    </w:p>
    <w:p w14:paraId="3FBB419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E0E5D0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X_train, X_test, y_train, y_test = train_test_split(</w:t>
      </w:r>
    </w:p>
    <w:p w14:paraId="099E852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X, y, test_size=0.2, random_state=1</w:t>
      </w:r>
    </w:p>
    <w:p w14:paraId="2414768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)</w:t>
      </w:r>
    </w:p>
    <w:p w14:paraId="7C43B67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039300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89F5DA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4️⃣ Chuẩn hóa dữ liệu (quan trọng cho kNN)</w:t>
      </w:r>
    </w:p>
    <w:p w14:paraId="31845F2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CA437A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scaler = StandardScaler()</w:t>
      </w:r>
    </w:p>
    <w:p w14:paraId="16EC403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X_train_scaled = scaler.fit_transform(X_train)</w:t>
      </w:r>
    </w:p>
    <w:p w14:paraId="68A1DD5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X_test_scaled = scaler.transform(X_test)</w:t>
      </w:r>
    </w:p>
    <w:p w14:paraId="06EE19F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1781D3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5AA241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5️⃣ Huấn luyện mô hình kNN</w:t>
      </w:r>
    </w:p>
    <w:p w14:paraId="3AB943E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B4BD88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k = 5  # số lượng láng giềng</w:t>
      </w:r>
    </w:p>
    <w:p w14:paraId="38ECFE8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 = KNeighborsClassifier(n_neighbors=k)</w:t>
      </w:r>
    </w:p>
    <w:p w14:paraId="0A4CD79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model.fit(X_train_scaled, y_train)</w:t>
      </w:r>
    </w:p>
    <w:p w14:paraId="050D8BA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471D4A5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1F8051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6️⃣ Dự đoán</w:t>
      </w:r>
    </w:p>
    <w:p w14:paraId="2DE0C0F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EE03B6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y_pred = model.predict(X_test_scaled)</w:t>
      </w:r>
    </w:p>
    <w:p w14:paraId="02B08FB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y_proba = model.predict_proba(X_test_scaled)[:, 1]  # xác suất lớp 1</w:t>
      </w:r>
    </w:p>
    <w:p w14:paraId="4944A5C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4DA40B6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9DBC0E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7️⃣ Đánh giá mô hình</w:t>
      </w:r>
    </w:p>
    <w:p w14:paraId="206BA6E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C564F3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accuracy = accuracy_score(y_test, y_pred)</w:t>
      </w:r>
    </w:p>
    <w:p w14:paraId="0743B00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cm = confusion_matrix(y_test, y_pred)</w:t>
      </w:r>
    </w:p>
    <w:p w14:paraId="5C1948B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report = classification_report(y_test, y_pred)</w:t>
      </w:r>
    </w:p>
    <w:p w14:paraId="6B7379E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AF7EF5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print(f"Accuracy = {accuracy:.3f}")</w:t>
      </w:r>
    </w:p>
    <w:p w14:paraId="2E8C3B0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print("Confusion Matrix:")</w:t>
      </w:r>
    </w:p>
    <w:p w14:paraId="52EBD7F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print(cm)</w:t>
      </w:r>
    </w:p>
    <w:p w14:paraId="11D8E6B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print("\nClassification Report:")</w:t>
      </w:r>
    </w:p>
    <w:p w14:paraId="5EBB2E8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print(report)</w:t>
      </w:r>
    </w:p>
    <w:p w14:paraId="44153BA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536BC2A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BA3DA4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8️⃣ Vẽ ROC Curve</w:t>
      </w:r>
    </w:p>
    <w:p w14:paraId="3F87C8A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6153EA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fpr, tpr, thresholds = roc_curve(y_test, y_proba)</w:t>
      </w:r>
    </w:p>
    <w:p w14:paraId="122AB09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roc_auc = auc(fpr, tpr)</w:t>
      </w:r>
    </w:p>
    <w:p w14:paraId="73EAEDB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5E4F5B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plt.figure(figsize=(6,6))</w:t>
      </w:r>
    </w:p>
    <w:p w14:paraId="4E67A20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plt.plot(fpr, tpr, color='blue', lw=2, label=f'ROC curve (AUC = {roc_auc:.2f})')</w:t>
      </w:r>
    </w:p>
    <w:p w14:paraId="1807BBC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plt.plot([0, 1], [0, 1], color='red', lw=2, linestyle='--')</w:t>
      </w:r>
    </w:p>
    <w:p w14:paraId="2EEA8F4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plt.xlabel('False Positive Rate')</w:t>
      </w:r>
    </w:p>
    <w:p w14:paraId="627DCCA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plt.ylabel('True Positive Rate')</w:t>
      </w:r>
    </w:p>
    <w:p w14:paraId="3428A56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plt.title('ROC Curve - kNN on Diabetes')</w:t>
      </w:r>
    </w:p>
    <w:p w14:paraId="694F15F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plt.legend(loc='lower right')</w:t>
      </w:r>
    </w:p>
    <w:p w14:paraId="27279E1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plt.show()</w:t>
      </w:r>
    </w:p>
    <w:p w14:paraId="3D5D02A4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NaiveBay</w:t>
      </w:r>
    </w:p>
    <w:p w14:paraId="03B136B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C19457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1️⃣ Import thư viện</w:t>
      </w:r>
    </w:p>
    <w:p w14:paraId="5AE5061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2445C0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numpy as np</w:t>
      </w:r>
    </w:p>
    <w:p w14:paraId="6DC8F69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pandas as pd</w:t>
      </w:r>
    </w:p>
    <w:p w14:paraId="233724D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matplotlib.pyplot as plt</w:t>
      </w:r>
    </w:p>
    <w:p w14:paraId="1776CBB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seaborn as sns</w:t>
      </w:r>
    </w:p>
    <w:p w14:paraId="0334898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B51DDA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sklearn.datasets import load_diabetes</w:t>
      </w:r>
    </w:p>
    <w:p w14:paraId="501C30F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sklearn.model_selection import train_test_split</w:t>
      </w:r>
    </w:p>
    <w:p w14:paraId="6EF3DBB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sklearn.preprocessing import StandardScaler</w:t>
      </w:r>
    </w:p>
    <w:p w14:paraId="345439E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sklearn.naive_bayes import GaussianNB</w:t>
      </w:r>
    </w:p>
    <w:p w14:paraId="18B9F3C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sklearn.metrics import accuracy_score, confusion_matrix, classification_report, roc_curve, auc</w:t>
      </w:r>
    </w:p>
    <w:p w14:paraId="3120CD6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F8ADA3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3812E0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2️⃣ Load dữ liệu và chuyển target sang nhãn 0/1</w:t>
      </w:r>
    </w:p>
    <w:p w14:paraId="176E956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F9A96B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diabetes = load_diabetes()</w:t>
      </w:r>
    </w:p>
    <w:p w14:paraId="2EC3F2C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 = pd.DataFrame(diabetes.data, columns=diabetes.feature_names)</w:t>
      </w:r>
    </w:p>
    <w:p w14:paraId="5ECCFD6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0C83B7D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Chia target theo median: 1 nếu &gt; median, 0 nếu &lt;= median</w:t>
      </w:r>
    </w:p>
    <w:p w14:paraId="3670612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 = pd.Series((diabetes.target &gt; np.median(diabetes.target)).astype(int), name='target')</w:t>
      </w:r>
    </w:p>
    <w:p w14:paraId="03CC1F2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60D14A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B370D3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3️⃣ Chia dữ liệu train/test</w:t>
      </w:r>
    </w:p>
    <w:p w14:paraId="37922A4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6780B5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X_train, X_test, y_train, y_test = train_test_split(</w:t>
      </w:r>
    </w:p>
    <w:p w14:paraId="44FABA2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X, y, test_size=0.2, random_state=1</w:t>
      </w:r>
    </w:p>
    <w:p w14:paraId="7C239EB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)</w:t>
      </w:r>
    </w:p>
    <w:p w14:paraId="3410FFD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7FEEB6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22E2D9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4️⃣ Chuẩn hóa dữ liệu (tốt cho Naive Bayes với Gaussian)</w:t>
      </w:r>
    </w:p>
    <w:p w14:paraId="2D014F1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74AEFB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scaler = StandardScaler()</w:t>
      </w:r>
    </w:p>
    <w:p w14:paraId="3436BF8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X_train_scaled = scaler.fit_transform(X_train)</w:t>
      </w:r>
    </w:p>
    <w:p w14:paraId="3532BA1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X_test_scaled = scaler.transform(X_test)</w:t>
      </w:r>
    </w:p>
    <w:p w14:paraId="63E6B71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05EC7E3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E50842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5️⃣ Huấn luyện mô hình Naive Bayes</w:t>
      </w:r>
    </w:p>
    <w:p w14:paraId="144DE00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270DC6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 = GaussianNB()</w:t>
      </w:r>
    </w:p>
    <w:p w14:paraId="5943BFE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model.fit(X_train_scaled, y_train)</w:t>
      </w:r>
    </w:p>
    <w:p w14:paraId="1AAAB8C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31B8FD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D42969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6️⃣ Dự đoán</w:t>
      </w:r>
    </w:p>
    <w:p w14:paraId="7D4DE5E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20F911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y_pred = model.predict(X_test_scaled)</w:t>
      </w:r>
    </w:p>
    <w:p w14:paraId="1696EA3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y_proba = model.predict_proba(X_test_scaled)[:, 1]  # xác suất lớp 1</w:t>
      </w:r>
    </w:p>
    <w:p w14:paraId="518A840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B3E7D8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7088E1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7️⃣ Đánh giá mô hình</w:t>
      </w:r>
    </w:p>
    <w:p w14:paraId="233A6B7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D733B1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accuracy = accuracy_score(y_test, y_pred)</w:t>
      </w:r>
    </w:p>
    <w:p w14:paraId="26FB193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cm = confusion_matrix(y_test, y_pred)</w:t>
      </w:r>
    </w:p>
    <w:p w14:paraId="603A27C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report = classification_report(y_test, y_pred)</w:t>
      </w:r>
    </w:p>
    <w:p w14:paraId="17D85F1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1B3334A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print(f"Accuracy = {accuracy:.3f}")</w:t>
      </w:r>
    </w:p>
    <w:p w14:paraId="320F734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print("Confusion Matrix:")</w:t>
      </w:r>
    </w:p>
    <w:p w14:paraId="542829C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print(cm)</w:t>
      </w:r>
    </w:p>
    <w:p w14:paraId="39520AE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print("\nClassification Report:")</w:t>
      </w:r>
    </w:p>
    <w:p w14:paraId="79E1598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print(report)</w:t>
      </w:r>
    </w:p>
    <w:p w14:paraId="3C76CA5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0CE2742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610F2C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8️⃣ Vẽ ROC Curve</w:t>
      </w:r>
    </w:p>
    <w:p w14:paraId="26A13A9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25EC66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fpr, tpr, thresholds = roc_curve(y_test, y_proba)</w:t>
      </w:r>
    </w:p>
    <w:p w14:paraId="1677F9B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roc_auc = auc(fpr, tpr)</w:t>
      </w:r>
    </w:p>
    <w:p w14:paraId="7E6423D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455CB91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plt.figure(figsize=(6,6))</w:t>
      </w:r>
    </w:p>
    <w:p w14:paraId="6B2CBDC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plt.plot(fpr, tpr, color='blue', lw=2, label=f'ROC curve (AUC = {roc_auc:.2f})')</w:t>
      </w:r>
    </w:p>
    <w:p w14:paraId="7DAA41B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plt.plot([0, 1], [0, 1], color='red', lw=2, linestyle='--')</w:t>
      </w:r>
    </w:p>
    <w:p w14:paraId="2B905B9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plt.xlabel('False Positive Rate')</w:t>
      </w:r>
    </w:p>
    <w:p w14:paraId="69C51D0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plt.ylabel('True Positive Rate')</w:t>
      </w:r>
    </w:p>
    <w:p w14:paraId="0BCD202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plt.title('ROC Curve - Gaussian Naive Bayes on Diabetes')</w:t>
      </w:r>
    </w:p>
    <w:p w14:paraId="7E42210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plt.legend(loc='lower right')</w:t>
      </w:r>
    </w:p>
    <w:p w14:paraId="58366E7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plt.show()</w:t>
      </w:r>
    </w:p>
    <w:p w14:paraId="2EB9CE04">
      <w:pPr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br w:type="page"/>
      </w:r>
    </w:p>
    <w:p w14:paraId="335C970D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Decistion tree</w:t>
      </w:r>
    </w:p>
    <w:p w14:paraId="796C4CB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559AF5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1️⃣ Import thư viện</w:t>
      </w:r>
    </w:p>
    <w:p w14:paraId="12AEFD1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94384E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numpy as np</w:t>
      </w:r>
    </w:p>
    <w:p w14:paraId="79658BF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pandas as pd</w:t>
      </w:r>
    </w:p>
    <w:p w14:paraId="1F91A61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matplotlib.pyplot as plt</w:t>
      </w:r>
    </w:p>
    <w:p w14:paraId="528D04A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sklearn.datasets import load_diabetes</w:t>
      </w:r>
    </w:p>
    <w:p w14:paraId="4FB5071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sklearn.model_selection import train_test_split</w:t>
      </w:r>
    </w:p>
    <w:p w14:paraId="078EFE9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sklearn.tree import DecisionTreeClassifier, plot_tree</w:t>
      </w:r>
    </w:p>
    <w:p w14:paraId="6320534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sklearn.metrics import accuracy_score, confusion_matrix, classification_report, roc_curve, auc</w:t>
      </w:r>
    </w:p>
    <w:p w14:paraId="63B8611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32F98A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752390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2️⃣ Load dữ liệu và chuyển target sang nhãn 0/1</w:t>
      </w:r>
    </w:p>
    <w:p w14:paraId="493F1F2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B0A318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diabetes = load_diabetes()</w:t>
      </w:r>
    </w:p>
    <w:p w14:paraId="5601275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 = pd.DataFrame(diabetes.data, columns=diabetes.feature_names)</w:t>
      </w:r>
    </w:p>
    <w:p w14:paraId="67DFE4D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799F175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Nhị phân: 1 nếu target &gt; median, 0 nếu &lt;= median</w:t>
      </w:r>
    </w:p>
    <w:p w14:paraId="1762806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 = pd.Series((diabetes.target &gt; np.median(diabetes.target)).astype(int), name='target')</w:t>
      </w:r>
    </w:p>
    <w:p w14:paraId="3FA5F28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5ABAB26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40B846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3️⃣ Chia dữ liệu train/test</w:t>
      </w:r>
    </w:p>
    <w:p w14:paraId="564242B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5BBC28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X_train, X_test, y_train, y_test = train_test_split(</w:t>
      </w:r>
    </w:p>
    <w:p w14:paraId="04A1AD9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X, y, test_size=0.2, random_state=1</w:t>
      </w:r>
    </w:p>
    <w:p w14:paraId="575E6DB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)</w:t>
      </w:r>
    </w:p>
    <w:p w14:paraId="567C1ED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8F4725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1AF517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4️⃣ Huấn luyện Decision Tree</w:t>
      </w:r>
    </w:p>
    <w:p w14:paraId="7DF4FEB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41778F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 = DecisionTreeClassifier(max_depth=5, random_state=1)  # max_depth giới hạn để tránh overfitting</w:t>
      </w:r>
    </w:p>
    <w:p w14:paraId="188EAC9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model.fit(X_train, y_train)</w:t>
      </w:r>
    </w:p>
    <w:p w14:paraId="2D51B0C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038062E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FD5116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5️⃣ Dự đoán</w:t>
      </w:r>
    </w:p>
    <w:p w14:paraId="586577D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92EEE1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y_pred = model.predict(X_test)</w:t>
      </w:r>
    </w:p>
    <w:p w14:paraId="1F4364E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y_proba = model.predict_proba(X_test)[:, 1]  # xác suất lớp 1</w:t>
      </w:r>
    </w:p>
    <w:p w14:paraId="2265C8F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5C193E4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FC014A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6️⃣ Đánh giá mô hình</w:t>
      </w:r>
    </w:p>
    <w:p w14:paraId="79C52E8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4CA1C7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accuracy = accuracy_score(y_test, y_pred)</w:t>
      </w:r>
    </w:p>
    <w:p w14:paraId="5C8067F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cm = confusion_matrix(y_test, y_pred)</w:t>
      </w:r>
    </w:p>
    <w:p w14:paraId="29ECC8A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report = classification_report(y_test, y_pred)</w:t>
      </w:r>
    </w:p>
    <w:p w14:paraId="64A65ED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E72508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print(f"Accuracy = {accuracy:.3f}")</w:t>
      </w:r>
    </w:p>
    <w:p w14:paraId="4A777D9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print("Confusion Matrix:")</w:t>
      </w:r>
    </w:p>
    <w:p w14:paraId="3DF74FB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print(cm)</w:t>
      </w:r>
    </w:p>
    <w:p w14:paraId="4F38813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print("\nClassification Report:")</w:t>
      </w:r>
    </w:p>
    <w:p w14:paraId="0551FA1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print(report)</w:t>
      </w:r>
    </w:p>
    <w:p w14:paraId="40E7105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256BA3A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335A77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7️⃣ Vẽ ROC Curve</w:t>
      </w:r>
    </w:p>
    <w:p w14:paraId="27ADEDA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2A070E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fpr, tpr, thresholds = roc_curve(y_test, y_proba)</w:t>
      </w:r>
    </w:p>
    <w:p w14:paraId="282A009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roc_auc = auc(fpr, tpr)</w:t>
      </w:r>
    </w:p>
    <w:p w14:paraId="60C005D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7575886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plt.figure(figsize=(6,6))</w:t>
      </w:r>
    </w:p>
    <w:p w14:paraId="3854753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plt.plot(fpr, tpr, color='blue', lw=2, label=f'ROC curve (AUC = {roc_auc:.2f})')</w:t>
      </w:r>
    </w:p>
    <w:p w14:paraId="704F4EA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plt.plot([0, 1], [0, 1], color='red', lw=2, linestyle='--')</w:t>
      </w:r>
    </w:p>
    <w:p w14:paraId="3ED12F4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plt.xlabel('False Positive Rate')</w:t>
      </w:r>
    </w:p>
    <w:p w14:paraId="4598B86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plt.ylabel('True Positive Rate')</w:t>
      </w:r>
    </w:p>
    <w:p w14:paraId="5D8F140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plt.title('ROC Curve - Decision Tree on Diabetes')</w:t>
      </w:r>
    </w:p>
    <w:p w14:paraId="23F1A94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plt.legend(loc='lower right')</w:t>
      </w:r>
    </w:p>
    <w:p w14:paraId="364209E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plt.show()</w:t>
      </w:r>
    </w:p>
    <w:p w14:paraId="4502652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BEE2FC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724D0B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8️⃣ Vẽ cây quyết định trực quan (tuỳ chọn)</w:t>
      </w:r>
    </w:p>
    <w:p w14:paraId="33864AC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7A367F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plt.figure(figsize=(20,10))</w:t>
      </w:r>
    </w:p>
    <w:p w14:paraId="3951A43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plot_tree(model, feature_names=X.columns, class_names=['0','1'], filled=True, rounded=True)</w:t>
      </w:r>
    </w:p>
    <w:p w14:paraId="22ED644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plt.show()</w:t>
      </w:r>
    </w:p>
    <w:p w14:paraId="6EEAD306">
      <w:pPr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br w:type="page"/>
      </w:r>
    </w:p>
    <w:p w14:paraId="383A1CC1">
      <w:pPr>
        <w:jc w:val="center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KNN linear</w:t>
      </w:r>
      <w:r>
        <w:rPr>
          <w:rFonts w:hint="default"/>
          <w:b w:val="0"/>
          <w:bCs w:val="0"/>
          <w:sz w:val="28"/>
          <w:szCs w:val="28"/>
          <w:lang w:val="vi-VN"/>
        </w:rPr>
        <w:br w:type="textWrapping"/>
      </w:r>
    </w:p>
    <w:p w14:paraId="438918B7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E48F8F9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1️⃣ Import thư viện</w:t>
      </w:r>
    </w:p>
    <w:p w14:paraId="7020A42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579CFC2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numpy as np</w:t>
      </w:r>
    </w:p>
    <w:p w14:paraId="4C7B027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pandas as pd</w:t>
      </w:r>
    </w:p>
    <w:p w14:paraId="29440B8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matplotlib.pyplot as plt</w:t>
      </w:r>
    </w:p>
    <w:p w14:paraId="4234D962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sklearn.datasets import fetch_california_housing</w:t>
      </w:r>
    </w:p>
    <w:p w14:paraId="653C3E5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sklearn.model_selection import train_test_split</w:t>
      </w:r>
    </w:p>
    <w:p w14:paraId="1ECDC71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sklearn.preprocessing import StandardScaler</w:t>
      </w:r>
    </w:p>
    <w:p w14:paraId="2F60DE39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sklearn.neighbors import KNeighborsRegressor</w:t>
      </w:r>
    </w:p>
    <w:p w14:paraId="6B62E63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sklearn.metrics import mean_absolute_error, mean_squared_error, r2_score</w:t>
      </w:r>
    </w:p>
    <w:p w14:paraId="049313A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318715F9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299A3BF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2️⃣ Load dữ liệu giá nhà</w:t>
      </w:r>
    </w:p>
    <w:p w14:paraId="73D2FB2D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B328DED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housing = fetch_california_housing()</w:t>
      </w:r>
    </w:p>
    <w:p w14:paraId="4D279D9C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 = pd.DataFrame(housing.data, columns=housing.feature_names)</w:t>
      </w:r>
    </w:p>
    <w:p w14:paraId="3A509A5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 = pd.Series(housing.target, name='MedHouseVal')  # giá nhà trung bình</w:t>
      </w:r>
    </w:p>
    <w:p w14:paraId="0671BB3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115AF1D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709CEAD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3️⃣ Chia dữ liệu train/test</w:t>
      </w:r>
    </w:p>
    <w:p w14:paraId="3FEA0E26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31BD5B8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X_train, X_test, y_train, y_test = train_test_split(</w:t>
      </w:r>
    </w:p>
    <w:p w14:paraId="50E7E06B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X, y, test_size=0.2, random_state=1</w:t>
      </w:r>
    </w:p>
    <w:p w14:paraId="372DD40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)</w:t>
      </w:r>
    </w:p>
    <w:p w14:paraId="6E02485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317123A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6FA3917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4️⃣ Chuẩn hóa dữ liệu (quan trọng cho kNN)</w:t>
      </w:r>
    </w:p>
    <w:p w14:paraId="77DED97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E9DC74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scaler = StandardScaler()</w:t>
      </w:r>
    </w:p>
    <w:p w14:paraId="24C7CA52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X_train_scaled = scaler.fit_transform(X_train)</w:t>
      </w:r>
    </w:p>
    <w:p w14:paraId="6B0856EA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X_test_scaled = scaler.transform(X_test)</w:t>
      </w:r>
    </w:p>
    <w:p w14:paraId="7522FFA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5ED6AA1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591188A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5️⃣ Huấn luyện kNN Regression</w:t>
      </w:r>
    </w:p>
    <w:p w14:paraId="0A7453B9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6840BEAC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k = 5  # số lượng láng giềng</w:t>
      </w:r>
    </w:p>
    <w:p w14:paraId="593904B2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 = KNeighborsRegressor(n_neighbors=k)</w:t>
      </w:r>
    </w:p>
    <w:p w14:paraId="303A4B56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model.fit(X_train_scaled, y_train)</w:t>
      </w:r>
    </w:p>
    <w:p w14:paraId="2AB67D6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360CBEA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096C00A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6️⃣ Dự đoán</w:t>
      </w:r>
    </w:p>
    <w:p w14:paraId="20FE461B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45013FB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y_pred = model.predict(X_test_scaled)</w:t>
      </w:r>
    </w:p>
    <w:p w14:paraId="1D155B87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4B99D837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28BF954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7️⃣ Hàm tính MAE, MSE</w:t>
      </w:r>
    </w:p>
    <w:p w14:paraId="3B6736CA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78A340F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def regression_eval(y_test, y_pred):</w:t>
      </w:r>
    </w:p>
    <w:p w14:paraId="04C7B89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mae = mean_absolute_error(y_test, y_pred)</w:t>
      </w:r>
    </w:p>
    <w:p w14:paraId="138EB82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mse = mean_squared_error(y_test, y_pred)</w:t>
      </w:r>
    </w:p>
    <w:p w14:paraId="73222FB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 xml:space="preserve">    return mae, mse</w:t>
      </w:r>
    </w:p>
    <w:p w14:paraId="62C048FD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2B6C46C9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1326DB56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8️⃣ Đánh giá mô hình</w:t>
      </w:r>
    </w:p>
    <w:p w14:paraId="11826AE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9E01732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errors = regression_eval(y_test, y_pred)</w:t>
      </w:r>
    </w:p>
    <w:p w14:paraId="0085178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r2_total = r2_score(y, model.predict(scaler.transform(X)))  # R2 toàn bộ dữ liệu</w:t>
      </w:r>
    </w:p>
    <w:p w14:paraId="102D97D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r2_train = r2_score(y_train, model.predict(X_train_scaled))</w:t>
      </w:r>
    </w:p>
    <w:p w14:paraId="64439883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r2_test = r2_score(y_test, y_pred)</w:t>
      </w:r>
    </w:p>
    <w:p w14:paraId="1E34287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64C49E6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print(f'MAE = {errors[0]:.3f}')</w:t>
      </w:r>
    </w:p>
    <w:p w14:paraId="5187B1F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print(f'MSE = {errors[1]:.3f}')</w:t>
      </w:r>
    </w:p>
    <w:p w14:paraId="42910E3A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print(f'R2_Total giải thích được {(r2_total*100):.1f}% toàn bộ dữ liệu')</w:t>
      </w:r>
    </w:p>
    <w:p w14:paraId="4ECE9BD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print(f'R2_Train giải thích được {(r2_train*100):.1f}% training set')</w:t>
      </w:r>
    </w:p>
    <w:p w14:paraId="6B558EBC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print(f'R2_Test  giải thích được {(r2_test*100):.1f}% test set')</w:t>
      </w:r>
    </w:p>
    <w:p w14:paraId="27CEDE0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1362D42D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3F2BC0FF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9️⃣ Biểu diễn trực quan</w:t>
      </w:r>
    </w:p>
    <w:p w14:paraId="56A0D68E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-----------------------------</w:t>
      </w:r>
    </w:p>
    <w:p w14:paraId="0FAF66A2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x_min, x_max = min(y_pred), max(y_pred)</w:t>
      </w:r>
    </w:p>
    <w:p w14:paraId="6F6B3B00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y_min, y_max = min(y_test), max(y_test)</w:t>
      </w:r>
    </w:p>
    <w:p w14:paraId="5F4E488B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lower, upper = min(x_min, y_min), max(x_max, y_max)</w:t>
      </w:r>
    </w:p>
    <w:p w14:paraId="217706FC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</w:p>
    <w:p w14:paraId="3F656345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plt.scatter(y_pred, y_test, alpha=0.5)</w:t>
      </w:r>
    </w:p>
    <w:p w14:paraId="26DD23F1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plt.xlabel('Giá trị dự đoán (Prediction)')</w:t>
      </w:r>
    </w:p>
    <w:p w14:paraId="1E80A1B4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plt.ylabel('Giá trị thực tế (True value)')</w:t>
      </w:r>
    </w:p>
    <w:p w14:paraId="5F8ADAFF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plt.plot([lower, upper], [lower, upper], color='red', linestyle='--')  # đường phân giác</w:t>
      </w:r>
    </w:p>
    <w:p w14:paraId="11832667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plt.title("Prediction vs True value - kNN Regression on Housing")</w:t>
      </w:r>
    </w:p>
    <w:p w14:paraId="2439ED5F">
      <w:pPr>
        <w:jc w:val="left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plt.show()</w:t>
      </w:r>
    </w:p>
    <w:p w14:paraId="41EF0C5C">
      <w:pPr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br w:type="page"/>
      </w:r>
    </w:p>
    <w:p w14:paraId="5E90B358">
      <w:pPr>
        <w:jc w:val="center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SVM</w:t>
      </w:r>
    </w:p>
    <w:p w14:paraId="6988887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1. Import thư viện</w:t>
      </w:r>
    </w:p>
    <w:p w14:paraId="468D45D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import pandas as pd</w:t>
      </w:r>
    </w:p>
    <w:p w14:paraId="2C98C3A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sklearn.model_selection import train_test_split</w:t>
      </w:r>
    </w:p>
    <w:p w14:paraId="3DDB1ECE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sklearn.preprocessing import StandardScaler</w:t>
      </w:r>
    </w:p>
    <w:p w14:paraId="0FA9680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sklearn.svm import SVC</w:t>
      </w:r>
    </w:p>
    <w:p w14:paraId="23F7916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from sklearn.metrics import accuracy_score, confusion_matrix, classification_report</w:t>
      </w:r>
    </w:p>
    <w:p w14:paraId="6C3B27F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02DA5F3B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2. Load dữ liệu</w:t>
      </w:r>
    </w:p>
    <w:p w14:paraId="525F45E6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data = pd.read_csv('diabetes.csv')  # đường dẫn tới file CSV</w:t>
      </w:r>
    </w:p>
    <w:p w14:paraId="71EE2CD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 = data.drop('Outcome', axis=1)</w:t>
      </w:r>
    </w:p>
    <w:p w14:paraId="1582BB70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 = data['Outcome']</w:t>
      </w:r>
    </w:p>
    <w:p w14:paraId="7F51D301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5A0083E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3. Chia dữ liệu train/test</w:t>
      </w:r>
    </w:p>
    <w:p w14:paraId="365265E2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X_train, X_test, y_train, y_test = train_test_split(X, y, test_size=0.2, random_state=42)</w:t>
      </w:r>
    </w:p>
    <w:p w14:paraId="265ADFDA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480F36AC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4. Chuẩn hóa dữ liệu</w:t>
      </w:r>
    </w:p>
    <w:p w14:paraId="3469B39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scaler = StandardScaler()</w:t>
      </w:r>
    </w:p>
    <w:p w14:paraId="4EC8F37F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X_train = scaler.fit_transform(X_train)</w:t>
      </w:r>
    </w:p>
    <w:p w14:paraId="5695286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X_test = scaler.transform(X_test)</w:t>
      </w:r>
    </w:p>
    <w:p w14:paraId="5CD68A88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0D0FDBD7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5. Huấn luyện SVM</w:t>
      </w:r>
    </w:p>
    <w:p w14:paraId="6DF7F97D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svm_model = SVC(kernel='rbf', C=1.0, gamma='scale')  # kernel='linear' nếu muốn thử tuyến tính</w:t>
      </w:r>
    </w:p>
    <w:p w14:paraId="5619DBA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svm_model.fit(X_train, y_train)</w:t>
      </w:r>
    </w:p>
    <w:p w14:paraId="0C7948F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63733B3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6. Dự đoán</w:t>
      </w:r>
    </w:p>
    <w:p w14:paraId="582C017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y_pred = svm_model.predict(X_test)</w:t>
      </w:r>
    </w:p>
    <w:p w14:paraId="65FFB55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</w:p>
    <w:p w14:paraId="387C222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# 7. Đánh giá mô hình</w:t>
      </w:r>
    </w:p>
    <w:p w14:paraId="52E39C8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print("Accuracy:", accuracy_score(y_test, y_pred))</w:t>
      </w:r>
    </w:p>
    <w:p w14:paraId="5920FE45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print("Confusion Matrix:\n", confusion_matrix(y_test, y_pred))</w:t>
      </w:r>
    </w:p>
    <w:p w14:paraId="3A096129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r>
        <w:rPr>
          <w:rFonts w:hint="default"/>
          <w:b w:val="0"/>
          <w:bCs w:val="0"/>
          <w:sz w:val="28"/>
          <w:szCs w:val="28"/>
          <w:lang w:val="vi-VN"/>
        </w:rPr>
        <w:t>print("Classification Report:\n", classification_report(y_test, y_pred))</w:t>
      </w:r>
    </w:p>
    <w:p w14:paraId="44D55114">
      <w:pPr>
        <w:jc w:val="both"/>
        <w:rPr>
          <w:rFonts w:hint="default"/>
          <w:b w:val="0"/>
          <w:bCs w:val="0"/>
          <w:sz w:val="28"/>
          <w:szCs w:val="28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E92107"/>
    <w:rsid w:val="08110A1D"/>
    <w:rsid w:val="19D133E7"/>
    <w:rsid w:val="2A787807"/>
    <w:rsid w:val="48BD7F63"/>
    <w:rsid w:val="57A64363"/>
    <w:rsid w:val="5D015BB7"/>
    <w:rsid w:val="5F96330C"/>
    <w:rsid w:val="61C84862"/>
    <w:rsid w:val="65DF5CFB"/>
    <w:rsid w:val="77825B32"/>
    <w:rsid w:val="78F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right="17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right="17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ảng"/>
    <w:basedOn w:val="1"/>
    <w:uiPriority w:val="0"/>
    <w:pPr>
      <w:spacing w:line="17" w:lineRule="atLeast"/>
      <w:jc w:val="both"/>
    </w:pPr>
    <w:rPr>
      <w:rFonts w:ascii="Times New Roman" w:hAnsi="Times New Roman" w:eastAsia="SimSun" w:cs="Times New Roman"/>
      <w:color w:val="000000"/>
      <w:sz w:val="26"/>
      <w:szCs w:val="26"/>
      <w:u w:val="none"/>
      <w:lang w:val="vi-VN" w:bidi="ar"/>
    </w:rPr>
  </w:style>
  <w:style w:type="paragraph" w:customStyle="1" w:styleId="250">
    <w:name w:val="Picture"/>
    <w:basedOn w:val="1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1">
    <w:name w:val="Style1"/>
    <w:basedOn w:val="1"/>
    <w:next w:val="250"/>
    <w:uiPriority w:val="0"/>
    <w:pPr>
      <w:jc w:val="center"/>
    </w:pPr>
    <w:rPr>
      <w:rFonts w:ascii="Times New Roman" w:hAnsi="Times New Roman" w:cs="Times New Roman"/>
      <w:i/>
      <w:iCs/>
      <w:sz w:val="24"/>
      <w:szCs w:val="24"/>
      <w:lang w:val="vi-VN"/>
    </w:rPr>
  </w:style>
  <w:style w:type="paragraph" w:customStyle="1" w:styleId="252">
    <w:name w:val="Heading-4"/>
    <w:basedOn w:val="1"/>
    <w:qFormat/>
    <w:uiPriority w:val="0"/>
    <w:rPr>
      <w:rFonts w:ascii="Times New Roman" w:hAnsi="Times New Roman" w:cs="Times New Roman"/>
      <w:b/>
      <w:bCs/>
      <w:sz w:val="28"/>
      <w:szCs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2025-04-05T14:56:00Z</dcterms:created>
  <dc:creator>Huy Hoàng</dc:creator>
  <cp:lastModifiedBy>Huy Hoàng</cp:lastModifiedBy>
  <dcterms:modified xsi:type="dcterms:W3CDTF">2025-10-16T15:19:58Z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660D29610A71401ABAD6560C45AD953F_12</vt:lpwstr>
  </property>
</Properties>
</file>