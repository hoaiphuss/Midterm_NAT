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9ABC1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Tính tương quan và đa cộng tuyến: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hint="default" w:ascii="Times New Roman" w:hAnsi="Times New Roman"/>
          <w:sz w:val="28"/>
          <w:szCs w:val="28"/>
          <w:lang w:val="vi-VN"/>
        </w:rPr>
        <w:t>import pandas as pd</w:t>
      </w:r>
    </w:p>
    <w:p w14:paraId="202C0252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corr_matrix = df.corr(method='pearson')</w:t>
      </w:r>
    </w:p>
    <w:p w14:paraId="0D286597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print(corr_matrix)</w:t>
      </w:r>
    </w:p>
    <w:p w14:paraId="79C4B05E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2921A869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pip install joblib matplotlib numpy pandas seaborn scikit-learn</w:t>
      </w:r>
    </w:p>
    <w:p w14:paraId="187CADF5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06078501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Cài </w:t>
      </w:r>
      <w:r>
        <w:rPr>
          <w:rFonts w:hint="default" w:ascii="Times New Roman" w:hAnsi="Times New Roman"/>
          <w:sz w:val="28"/>
          <w:szCs w:val="28"/>
          <w:lang w:val="vi-VN"/>
        </w:rPr>
        <w:t>xlrd: pip install xlrd openpyxl</w:t>
      </w:r>
    </w:p>
    <w:p w14:paraId="7608AF62">
      <w:pPr>
        <w:rPr>
          <w:rFonts w:hint="default" w:ascii="Times New Roman" w:hAnsi="Times New Roman"/>
          <w:sz w:val="28"/>
          <w:szCs w:val="28"/>
          <w:lang w:val="vi-VN"/>
        </w:rPr>
      </w:pPr>
    </w:p>
    <w:p w14:paraId="758F067F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Xóa cột trong df: df.drop(“iris” axis= 1) ( nếu xóa cột)</w:t>
      </w:r>
    </w:p>
    <w:p w14:paraId="0364F12A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df.drop(“3” axis= 0) ( nếu xóa dòng chỉ số 3)</w:t>
      </w:r>
    </w:p>
    <w:p w14:paraId="02BE7C34">
      <w:pPr>
        <w:rPr>
          <w:rFonts w:hint="default" w:ascii="Times New Roman" w:hAnsi="Times New Roman"/>
          <w:sz w:val="28"/>
          <w:szCs w:val="28"/>
          <w:lang w:val="vi-VN"/>
        </w:rPr>
      </w:pPr>
    </w:p>
    <w:p w14:paraId="478809C1">
      <w:pPr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- Ghép theo cột: 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print(pd.concat([X, y], axis = 1).head())</w:t>
      </w:r>
    </w:p>
    <w:p w14:paraId="086F2583">
      <w:pPr>
        <w:rPr>
          <w:rFonts w:hint="default" w:ascii="Times New Roman" w:hAnsi="Times New Roman"/>
          <w:sz w:val="28"/>
          <w:szCs w:val="28"/>
          <w:lang w:val="en-US" w:eastAsia="zh-CN"/>
        </w:rPr>
      </w:pPr>
    </w:p>
    <w:p w14:paraId="0B20B42F">
      <w:pPr>
        <w:rPr>
          <w:rFonts w:hint="default" w:ascii="Times New Roman" w:hAnsi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/>
          <w:sz w:val="28"/>
          <w:szCs w:val="28"/>
          <w:lang w:val="vi-VN" w:eastAsia="zh-CN"/>
        </w:rPr>
        <w:t>- Dự đoán:</w:t>
      </w:r>
    </w:p>
    <w:p w14:paraId="459AC8E8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en-US" w:eastAsia="zh-CN"/>
        </w:rPr>
        <w:t>for i in range(5):</w:t>
      </w:r>
    </w:p>
    <w:p w14:paraId="48FA483D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en-US" w:eastAsia="zh-CN"/>
        </w:rPr>
        <w:t>    X_new = X_test[i:i+1]</w:t>
      </w:r>
    </w:p>
    <w:p w14:paraId="5505121F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en-US" w:eastAsia="zh-CN"/>
        </w:rPr>
        <w:t>    y_pred = knn.predict(X_new)</w:t>
      </w:r>
    </w:p>
    <w:p w14:paraId="42D37AEE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en-US" w:eastAsia="zh-CN"/>
        </w:rPr>
        <w:t>    print(f"Mẫu {i} dự đoán là {y_pred[0]}")</w:t>
      </w:r>
    </w:p>
    <w:p w14:paraId="3D2B092C">
      <w:pPr>
        <w:rPr>
          <w:rFonts w:hint="default" w:ascii="Times New Roman" w:hAnsi="Times New Roman"/>
          <w:sz w:val="28"/>
          <w:szCs w:val="28"/>
          <w:lang w:val="vi-VN" w:eastAsia="zh-CN"/>
        </w:rPr>
      </w:pPr>
    </w:p>
    <w:p w14:paraId="754D12DF">
      <w:pPr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- Chuyển male, female: 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sex = {'Male':1, 'Female':0}</w:t>
      </w:r>
    </w:p>
    <w:p w14:paraId="1750AA23">
      <w:pPr>
        <w:rPr>
          <w:rFonts w:hint="default" w:ascii="Times New Roman" w:hAnsi="Times New Roman"/>
          <w:sz w:val="28"/>
          <w:szCs w:val="28"/>
          <w:lang w:val="en-US" w:eastAsia="zh-CN"/>
        </w:rPr>
      </w:pPr>
    </w:p>
    <w:p w14:paraId="38748388">
      <w:pPr>
        <w:rPr>
          <w:rFonts w:hint="default" w:ascii="Times New Roman" w:hAnsi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/>
          <w:sz w:val="28"/>
          <w:szCs w:val="28"/>
          <w:lang w:val="vi-VN" w:eastAsia="zh-CN"/>
        </w:rPr>
        <w:t>- Kiểm tra tổng giá trị thiếu theo cột: print(data.isnull().sum())</w:t>
      </w:r>
    </w:p>
    <w:p w14:paraId="12B90835">
      <w:pPr>
        <w:rPr>
          <w:rFonts w:hint="default" w:ascii="Times New Roman" w:hAnsi="Times New Roman"/>
          <w:sz w:val="28"/>
          <w:szCs w:val="28"/>
          <w:lang w:val="vi-VN" w:eastAsia="zh-CN"/>
        </w:rPr>
      </w:pPr>
    </w:p>
    <w:p w14:paraId="61D8479F">
      <w:pPr>
        <w:rPr>
          <w:rFonts w:hint="default" w:ascii="Times New Roman" w:hAnsi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/>
          <w:sz w:val="28"/>
          <w:szCs w:val="28"/>
          <w:lang w:val="vi-VN" w:eastAsia="zh-CN"/>
        </w:rPr>
        <w:t>- Kiểm tra nhanh xem thiếu hay không: print(data.isnull().values.any())</w:t>
      </w:r>
    </w:p>
    <w:p w14:paraId="4F7D6B06">
      <w:pPr>
        <w:rPr>
          <w:rFonts w:hint="default" w:ascii="Times New Roman" w:hAnsi="Times New Roman"/>
          <w:sz w:val="28"/>
          <w:szCs w:val="28"/>
          <w:lang w:val="vi-VN" w:eastAsia="zh-CN"/>
        </w:rPr>
      </w:pPr>
    </w:p>
    <w:p w14:paraId="0DEBC514">
      <w:pPr>
        <w:rPr>
          <w:rFonts w:hint="default" w:ascii="Times New Roman" w:hAnsi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/>
          <w:sz w:val="28"/>
          <w:szCs w:val="28"/>
          <w:lang w:val="vi-VN" w:eastAsia="zh-CN"/>
        </w:rPr>
        <w:t>- Xử lý thủ công từng cột:</w:t>
      </w:r>
    </w:p>
    <w:p w14:paraId="43D59539">
      <w:pPr>
        <w:rPr>
          <w:rFonts w:hint="default" w:ascii="Times New Roman" w:hAnsi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/>
          <w:sz w:val="28"/>
          <w:szCs w:val="28"/>
          <w:lang w:val="vi-VN" w:eastAsia="zh-CN"/>
        </w:rPr>
        <w:t>data['Age'] = data['Age'].fillna(data['Age'].mean())</w:t>
      </w:r>
    </w:p>
    <w:p w14:paraId="44286489">
      <w:pPr>
        <w:rPr>
          <w:rFonts w:hint="default" w:ascii="Times New Roman" w:hAnsi="Times New Roman"/>
          <w:sz w:val="28"/>
          <w:szCs w:val="28"/>
          <w:lang w:val="vi-VN" w:eastAsia="zh-CN"/>
        </w:rPr>
      </w:pPr>
    </w:p>
    <w:p w14:paraId="21B254E9">
      <w:pPr>
        <w:rPr>
          <w:rFonts w:hint="default" w:ascii="Times New Roman" w:hAnsi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/>
          <w:sz w:val="28"/>
          <w:szCs w:val="28"/>
          <w:lang w:val="vi-VN" w:eastAsia="zh-CN"/>
        </w:rPr>
        <w:t xml:space="preserve">- Xử lý tất cả: </w:t>
      </w:r>
    </w:p>
    <w:p w14:paraId="45FA1669">
      <w:pPr>
        <w:rPr>
          <w:rFonts w:hint="default" w:ascii="Times New Roman" w:hAnsi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/>
          <w:sz w:val="28"/>
          <w:szCs w:val="28"/>
          <w:lang w:val="vi-VN" w:eastAsia="zh-CN"/>
        </w:rPr>
        <w:t>for col in data.select_dtypes(include=['float64', 'int64']).columns:</w:t>
      </w:r>
    </w:p>
    <w:p w14:paraId="60A8688F">
      <w:pPr>
        <w:rPr>
          <w:rFonts w:hint="default" w:ascii="Times New Roman" w:hAnsi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/>
          <w:sz w:val="28"/>
          <w:szCs w:val="28"/>
          <w:lang w:val="vi-VN" w:eastAsia="zh-CN"/>
        </w:rPr>
        <w:t xml:space="preserve">    data[col].fillna(data[col].mean(), inplace=True)</w:t>
      </w:r>
    </w:p>
    <w:p w14:paraId="67D22E20">
      <w:pPr>
        <w:rPr>
          <w:rFonts w:hint="default" w:ascii="Times New Roman" w:hAnsi="Times New Roman"/>
          <w:sz w:val="28"/>
          <w:szCs w:val="28"/>
          <w:lang w:val="vi-VN" w:eastAsia="zh-CN"/>
        </w:rPr>
      </w:pPr>
    </w:p>
    <w:p w14:paraId="0E224009">
      <w:pPr>
        <w:rPr>
          <w:rFonts w:hint="default" w:ascii="Times New Roman" w:hAnsi="Times New Roman"/>
          <w:sz w:val="28"/>
          <w:szCs w:val="28"/>
          <w:highlight w:val="yellow"/>
          <w:lang w:val="vi-VN" w:eastAsia="zh-CN"/>
        </w:rPr>
      </w:pPr>
      <w:r>
        <w:rPr>
          <w:rFonts w:hint="default" w:ascii="Times New Roman" w:hAnsi="Times New Roman"/>
          <w:sz w:val="28"/>
          <w:szCs w:val="28"/>
          <w:highlight w:val="yellow"/>
          <w:lang w:val="vi-VN" w:eastAsia="zh-CN"/>
        </w:rPr>
        <w:t>- Thuật toán nào cần chuẩn hóa ???</w:t>
      </w:r>
    </w:p>
    <w:p w14:paraId="18E52AB1">
      <w:pPr>
        <w:rPr>
          <w:rFonts w:hint="default" w:ascii="Times New Roman" w:hAnsi="Times New Roman"/>
          <w:sz w:val="28"/>
          <w:szCs w:val="28"/>
          <w:lang w:val="vi-VN"/>
        </w:rPr>
      </w:pPr>
    </w:p>
    <w:p w14:paraId="7657AF10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- Đổi tên: </w:t>
      </w:r>
      <w:r>
        <w:rPr>
          <w:rFonts w:ascii="SimSun" w:hAnsi="SimSun" w:eastAsia="SimSun" w:cs="SimSun"/>
          <w:sz w:val="24"/>
          <w:szCs w:val="24"/>
        </w:rPr>
        <w:t>X.rename(columns={'Age_bin': 'Age_Group'}, inplace=True)</w:t>
      </w:r>
      <w:r>
        <w:rPr>
          <w:rFonts w:hint="default" w:ascii="Times New Roman" w:hAnsi="Times New Roman"/>
          <w:sz w:val="28"/>
          <w:szCs w:val="28"/>
          <w:lang w:val="vi-VN"/>
        </w:rPr>
        <w:br w:type="textWrapping"/>
      </w:r>
    </w:p>
    <w:p w14:paraId="59496A17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Cài: pip install imageio</w:t>
      </w:r>
    </w:p>
    <w:p w14:paraId="548679FF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Hoặc !pip install imageio</w:t>
      </w:r>
    </w:p>
    <w:p w14:paraId="00BD746A">
      <w:pPr>
        <w:rPr>
          <w:rFonts w:hint="default" w:ascii="Times New Roman" w:hAnsi="Times New Roman"/>
          <w:sz w:val="28"/>
          <w:szCs w:val="28"/>
          <w:lang w:val="vi-VN"/>
        </w:rPr>
      </w:pPr>
    </w:p>
    <w:p w14:paraId="10404D46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pip uninstall imageio xòn rồi cài lại</w:t>
      </w:r>
    </w:p>
    <w:p w14:paraId="748B8140">
      <w:pPr>
        <w:rPr>
          <w:rFonts w:hint="default" w:ascii="Times New Roman" w:hAnsi="Times New Roman"/>
          <w:sz w:val="28"/>
          <w:szCs w:val="28"/>
          <w:lang w:val="vi-VN"/>
        </w:rPr>
      </w:pPr>
    </w:p>
    <w:p w14:paraId="39B0DE16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Update:  pip install --upgrade imageio</w:t>
      </w:r>
    </w:p>
    <w:p w14:paraId="31C12A49">
      <w:pPr>
        <w:rPr>
          <w:rFonts w:hint="default" w:ascii="Times New Roman" w:hAnsi="Times New Roman"/>
          <w:sz w:val="28"/>
          <w:szCs w:val="28"/>
          <w:lang w:val="vi-VN"/>
        </w:rPr>
      </w:pPr>
    </w:p>
    <w:p w14:paraId="743922BB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Xóa một lần: X = data.drop(['User ID', 'EstimatedSalary_K', 'Purchased'], axis = 1)</w:t>
      </w:r>
    </w:p>
    <w:p w14:paraId="125F90C4">
      <w:pPr>
        <w:rPr>
          <w:rFonts w:hint="default" w:ascii="Times New Roman" w:hAnsi="Times New Roman"/>
          <w:sz w:val="28"/>
          <w:szCs w:val="28"/>
          <w:lang w:val="vi-VN"/>
        </w:rPr>
      </w:pPr>
    </w:p>
    <w:p w14:paraId="20429534">
      <w:p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- </w:t>
      </w:r>
      <w:bookmarkStart w:id="0" w:name="_GoBack"/>
      <w:r>
        <w:rPr>
          <w:rFonts w:hint="default" w:ascii="Times New Roman" w:hAnsi="Times New Roman"/>
          <w:sz w:val="28"/>
          <w:szCs w:val="28"/>
          <w:lang w:val="en-US" w:eastAsia="zh-CN"/>
        </w:rPr>
        <w:t>from sklearn.metrics import accuracy_score, confusion_matrix, classification_report</w:t>
      </w:r>
      <w:bookmarkEnd w:id="0"/>
    </w:p>
    <w:p w14:paraId="00C5058A">
      <w:pPr>
        <w:rPr>
          <w:rFonts w:hint="default" w:ascii="Times New Roman" w:hAnsi="Times New Roman"/>
          <w:sz w:val="28"/>
          <w:szCs w:val="28"/>
          <w:lang w:val="vi-VN"/>
        </w:rPr>
      </w:pPr>
    </w:p>
    <w:p w14:paraId="480C72C0">
      <w:pPr>
        <w:rPr>
          <w:rFonts w:hint="default" w:ascii="Times New Roman" w:hAnsi="Times New Roman"/>
          <w:sz w:val="28"/>
          <w:szCs w:val="28"/>
          <w:lang w:val="vi-VN"/>
        </w:rPr>
      </w:pPr>
    </w:p>
    <w:p w14:paraId="73665249">
      <w:pPr>
        <w:rPr>
          <w:rFonts w:hint="default" w:ascii="Times New Roman" w:hAnsi="Times New Roman"/>
          <w:sz w:val="28"/>
          <w:szCs w:val="28"/>
          <w:lang w:val="vi-VN"/>
        </w:rPr>
      </w:pPr>
    </w:p>
    <w:p w14:paraId="58AC87F2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407D0BCB">
      <w:pPr>
        <w:rPr>
          <w:rFonts w:hint="default"/>
          <w:lang w:val="vi-VN"/>
        </w:rPr>
      </w:pPr>
    </w:p>
    <w:p w14:paraId="2A8D5162"/>
    <w:p w14:paraId="2D22E6D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110A1D"/>
    <w:rsid w:val="0D06756B"/>
    <w:rsid w:val="191355B2"/>
    <w:rsid w:val="1C2403B8"/>
    <w:rsid w:val="1F690195"/>
    <w:rsid w:val="23672FA4"/>
    <w:rsid w:val="2A787807"/>
    <w:rsid w:val="2AD256CE"/>
    <w:rsid w:val="2B3C72FC"/>
    <w:rsid w:val="3172742B"/>
    <w:rsid w:val="3424001A"/>
    <w:rsid w:val="3FD1113F"/>
    <w:rsid w:val="51390DA5"/>
    <w:rsid w:val="55A4620D"/>
    <w:rsid w:val="568D1A0E"/>
    <w:rsid w:val="5758501D"/>
    <w:rsid w:val="57A64363"/>
    <w:rsid w:val="597E1D61"/>
    <w:rsid w:val="5EEB49C6"/>
    <w:rsid w:val="6093187E"/>
    <w:rsid w:val="61C84862"/>
    <w:rsid w:val="65DF5CFB"/>
    <w:rsid w:val="77825B32"/>
    <w:rsid w:val="787D153B"/>
    <w:rsid w:val="78F8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right="17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right="17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Bảng"/>
    <w:basedOn w:val="1"/>
    <w:uiPriority w:val="0"/>
    <w:pPr>
      <w:spacing w:line="17" w:lineRule="atLeast"/>
      <w:jc w:val="both"/>
    </w:pPr>
    <w:rPr>
      <w:rFonts w:ascii="Times New Roman" w:hAnsi="Times New Roman" w:eastAsia="SimSun" w:cs="Times New Roman"/>
      <w:color w:val="000000"/>
      <w:sz w:val="26"/>
      <w:szCs w:val="26"/>
      <w:u w:val="none"/>
      <w:lang w:val="vi-VN" w:bidi="ar"/>
    </w:rPr>
  </w:style>
  <w:style w:type="paragraph" w:customStyle="1" w:styleId="250">
    <w:name w:val="Picture"/>
    <w:basedOn w:val="1"/>
    <w:uiPriority w:val="0"/>
    <w:pPr>
      <w:jc w:val="center"/>
    </w:pPr>
    <w:rPr>
      <w:rFonts w:ascii="Times New Roman" w:hAnsi="Times New Roman" w:cs="Times New Roman"/>
      <w:i/>
      <w:iCs/>
      <w:sz w:val="24"/>
      <w:szCs w:val="24"/>
      <w:lang w:val="vi-VN"/>
    </w:rPr>
  </w:style>
  <w:style w:type="paragraph" w:customStyle="1" w:styleId="251">
    <w:name w:val="Style1"/>
    <w:basedOn w:val="1"/>
    <w:next w:val="250"/>
    <w:uiPriority w:val="0"/>
    <w:pPr>
      <w:jc w:val="center"/>
    </w:pPr>
    <w:rPr>
      <w:rFonts w:ascii="Times New Roman" w:hAnsi="Times New Roman" w:cs="Times New Roman"/>
      <w:i/>
      <w:iCs/>
      <w:sz w:val="24"/>
      <w:szCs w:val="24"/>
      <w:lang w:val="vi-VN"/>
    </w:rPr>
  </w:style>
  <w:style w:type="paragraph" w:customStyle="1" w:styleId="252">
    <w:name w:val="Heading-4"/>
    <w:basedOn w:val="1"/>
    <w:uiPriority w:val="0"/>
    <w:rPr>
      <w:rFonts w:ascii="Times New Roman" w:hAnsi="Times New Roman" w:cs="Times New Roman"/>
      <w:b/>
      <w:bCs/>
      <w:sz w:val="28"/>
      <w:szCs w:val="28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2025-04-05T14:56:00Z</dcterms:created>
  <dc:creator>Huy Hoàng</dc:creator>
  <cp:lastModifiedBy>Huy Hoàng</cp:lastModifiedBy>
  <dcterms:modified xsi:type="dcterms:W3CDTF">2025-10-16T08:43:47Z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660D29610A71401ABAD6560C45AD953F_12</vt:lpwstr>
  </property>
</Properties>
</file>