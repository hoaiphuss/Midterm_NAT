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4B05E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K mean giá nhà</w:t>
      </w:r>
    </w:p>
    <w:p w14:paraId="407D0BCB"/>
    <w:p w14:paraId="2205E97E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BF5577D">
      <w:pPr>
        <w:rPr>
          <w:rFonts w:hint="default"/>
        </w:rPr>
      </w:pPr>
      <w:r>
        <w:rPr>
          <w:rFonts w:hint="default"/>
        </w:rPr>
        <w:t># 1️⃣ Import thư viện</w:t>
      </w:r>
    </w:p>
    <w:p w14:paraId="47E78499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BEEA1DF">
      <w:pPr>
        <w:rPr>
          <w:rFonts w:hint="default"/>
        </w:rPr>
      </w:pPr>
      <w:r>
        <w:rPr>
          <w:rFonts w:hint="default"/>
        </w:rPr>
        <w:t>import numpy as np</w:t>
      </w:r>
    </w:p>
    <w:p w14:paraId="44FAE9BD">
      <w:pPr>
        <w:rPr>
          <w:rFonts w:hint="default"/>
        </w:rPr>
      </w:pPr>
      <w:r>
        <w:rPr>
          <w:rFonts w:hint="default"/>
        </w:rPr>
        <w:t>import pandas as pd</w:t>
      </w:r>
    </w:p>
    <w:p w14:paraId="70A2392C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3402F0CA">
      <w:pPr>
        <w:rPr>
          <w:rFonts w:hint="default"/>
        </w:rPr>
      </w:pPr>
      <w:r>
        <w:rPr>
          <w:rFonts w:hint="default"/>
        </w:rPr>
        <w:t>from sklearn.datasets import fetch_california_housing</w:t>
      </w:r>
    </w:p>
    <w:p w14:paraId="12BE275B"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 w14:paraId="349780AF">
      <w:pPr>
        <w:rPr>
          <w:rFonts w:hint="default"/>
        </w:rPr>
      </w:pPr>
      <w:r>
        <w:rPr>
          <w:rFonts w:hint="default"/>
        </w:rPr>
        <w:t>from sklearn.cluster import KMeans</w:t>
      </w:r>
    </w:p>
    <w:p w14:paraId="6BBCBFBC">
      <w:pPr>
        <w:rPr>
          <w:rFonts w:hint="default"/>
        </w:rPr>
      </w:pPr>
      <w:r>
        <w:rPr>
          <w:rFonts w:hint="default"/>
        </w:rPr>
        <w:t>import seaborn as sns</w:t>
      </w:r>
    </w:p>
    <w:p w14:paraId="78FD631C">
      <w:pPr>
        <w:rPr>
          <w:rFonts w:hint="default"/>
        </w:rPr>
      </w:pPr>
    </w:p>
    <w:p w14:paraId="5CCADB58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790C678A">
      <w:pPr>
        <w:rPr>
          <w:rFonts w:hint="default"/>
        </w:rPr>
      </w:pPr>
      <w:r>
        <w:rPr>
          <w:rFonts w:hint="default"/>
        </w:rPr>
        <w:t># 2️⃣ Load dữ liệu giá nhà</w:t>
      </w:r>
    </w:p>
    <w:p w14:paraId="349F0FF1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6814760">
      <w:pPr>
        <w:rPr>
          <w:rFonts w:hint="default"/>
        </w:rPr>
      </w:pPr>
      <w:r>
        <w:rPr>
          <w:rFonts w:hint="default"/>
        </w:rPr>
        <w:t>housing = fetch_california_housing()</w:t>
      </w:r>
    </w:p>
    <w:p w14:paraId="524E706E">
      <w:pPr>
        <w:rPr>
          <w:rFonts w:hint="default"/>
        </w:rPr>
      </w:pPr>
      <w:r>
        <w:rPr>
          <w:rFonts w:hint="default"/>
        </w:rPr>
        <w:t>X = pd.DataFrame(housing.data, columns=housing.feature_names)</w:t>
      </w:r>
    </w:p>
    <w:p w14:paraId="36E0AB87">
      <w:pPr>
        <w:rPr>
          <w:rFonts w:hint="default"/>
        </w:rPr>
      </w:pPr>
      <w:r>
        <w:rPr>
          <w:rFonts w:hint="default"/>
        </w:rPr>
        <w:t>y = pd.Series(housing.target, name='MedHouseVal')</w:t>
      </w:r>
    </w:p>
    <w:p w14:paraId="447AE5F2">
      <w:pPr>
        <w:rPr>
          <w:rFonts w:hint="default"/>
        </w:rPr>
      </w:pPr>
    </w:p>
    <w:p w14:paraId="66E21E0B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78C7B37">
      <w:pPr>
        <w:rPr>
          <w:rFonts w:hint="default"/>
        </w:rPr>
      </w:pPr>
      <w:r>
        <w:rPr>
          <w:rFonts w:hint="default"/>
        </w:rPr>
        <w:t># 3️⃣ Chuẩn hóa dữ liệu</w:t>
      </w:r>
    </w:p>
    <w:p w14:paraId="285F7812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6752686">
      <w:pPr>
        <w:rPr>
          <w:rFonts w:hint="default"/>
        </w:rPr>
      </w:pPr>
      <w:r>
        <w:rPr>
          <w:rFonts w:hint="default"/>
        </w:rPr>
        <w:t>scaler = StandardScaler()</w:t>
      </w:r>
    </w:p>
    <w:p w14:paraId="7779C6B3">
      <w:pPr>
        <w:rPr>
          <w:rFonts w:hint="default"/>
        </w:rPr>
      </w:pPr>
      <w:r>
        <w:rPr>
          <w:rFonts w:hint="default"/>
        </w:rPr>
        <w:t>X_scaled = scaler.fit_transform(X)</w:t>
      </w:r>
    </w:p>
    <w:p w14:paraId="37157EE9">
      <w:pPr>
        <w:rPr>
          <w:rFonts w:hint="default"/>
        </w:rPr>
      </w:pPr>
    </w:p>
    <w:p w14:paraId="577C4E63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6B4E12D5">
      <w:pPr>
        <w:rPr>
          <w:rFonts w:hint="default"/>
        </w:rPr>
      </w:pPr>
      <w:r>
        <w:rPr>
          <w:rFonts w:hint="default"/>
        </w:rPr>
        <w:t># 4️⃣ Huấn luyện K-Means</w:t>
      </w:r>
    </w:p>
    <w:p w14:paraId="790BB017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0129124D">
      <w:pPr>
        <w:rPr>
          <w:rFonts w:hint="default"/>
        </w:rPr>
      </w:pPr>
      <w:r>
        <w:rPr>
          <w:rFonts w:hint="default"/>
        </w:rPr>
        <w:t>k = 5  # số cluster</w:t>
      </w:r>
    </w:p>
    <w:p w14:paraId="64812BE8">
      <w:pPr>
        <w:rPr>
          <w:rFonts w:hint="default"/>
        </w:rPr>
      </w:pPr>
      <w:r>
        <w:rPr>
          <w:rFonts w:hint="default"/>
        </w:rPr>
        <w:t>kmeans = KMeans(n_clusters=k, random_state=1)</w:t>
      </w:r>
    </w:p>
    <w:p w14:paraId="3BBFD68B">
      <w:pPr>
        <w:rPr>
          <w:rFonts w:hint="default"/>
        </w:rPr>
      </w:pPr>
      <w:r>
        <w:rPr>
          <w:rFonts w:hint="default"/>
        </w:rPr>
        <w:t>clusters = kmeans.fit_predict(X_scaled)</w:t>
      </w:r>
    </w:p>
    <w:p w14:paraId="049C526F">
      <w:pPr>
        <w:rPr>
          <w:rFonts w:hint="default"/>
        </w:rPr>
      </w:pPr>
    </w:p>
    <w:p w14:paraId="50C1709A">
      <w:pPr>
        <w:rPr>
          <w:rFonts w:hint="default"/>
        </w:rPr>
      </w:pPr>
      <w:r>
        <w:rPr>
          <w:rFonts w:hint="default"/>
        </w:rPr>
        <w:t># Thêm cột cluster vào DataFrame</w:t>
      </w:r>
    </w:p>
    <w:p w14:paraId="75F2679D">
      <w:pPr>
        <w:rPr>
          <w:rFonts w:hint="default"/>
        </w:rPr>
      </w:pPr>
      <w:r>
        <w:rPr>
          <w:rFonts w:hint="default"/>
        </w:rPr>
        <w:t>X['Cluster'] = clusters</w:t>
      </w:r>
    </w:p>
    <w:p w14:paraId="5583D0DA">
      <w:pPr>
        <w:rPr>
          <w:rFonts w:hint="default"/>
        </w:rPr>
      </w:pPr>
      <w:r>
        <w:rPr>
          <w:rFonts w:hint="default"/>
        </w:rPr>
        <w:t>X['MedHouseVal'] = y</w:t>
      </w:r>
    </w:p>
    <w:p w14:paraId="06C0779D">
      <w:pPr>
        <w:rPr>
          <w:rFonts w:hint="default"/>
        </w:rPr>
      </w:pPr>
    </w:p>
    <w:p w14:paraId="19BCED68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578339B">
      <w:pPr>
        <w:rPr>
          <w:rFonts w:hint="default"/>
        </w:rPr>
      </w:pPr>
      <w:r>
        <w:rPr>
          <w:rFonts w:hint="default"/>
        </w:rPr>
        <w:t># 5️⃣ Thống kê giá trung bình theo cluster</w:t>
      </w:r>
    </w:p>
    <w:p w14:paraId="1089B75D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AA1C9AD">
      <w:pPr>
        <w:rPr>
          <w:rFonts w:hint="default"/>
        </w:rPr>
      </w:pPr>
      <w:r>
        <w:rPr>
          <w:rFonts w:hint="default"/>
        </w:rPr>
        <w:t>cluster_summary = X.groupby('Cluster')['MedHouseVal'].agg(['mean','median','count'])</w:t>
      </w:r>
    </w:p>
    <w:p w14:paraId="4B52D961">
      <w:pPr>
        <w:rPr>
          <w:rFonts w:hint="default"/>
        </w:rPr>
      </w:pPr>
      <w:r>
        <w:rPr>
          <w:rFonts w:hint="default"/>
        </w:rPr>
        <w:t>print(cluster_summary)</w:t>
      </w:r>
    </w:p>
    <w:p w14:paraId="56294B40">
      <w:pPr>
        <w:rPr>
          <w:rFonts w:hint="default"/>
        </w:rPr>
      </w:pPr>
    </w:p>
    <w:p w14:paraId="09699881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C54B434">
      <w:pPr>
        <w:rPr>
          <w:rFonts w:hint="default"/>
        </w:rPr>
      </w:pPr>
      <w:r>
        <w:rPr>
          <w:rFonts w:hint="default"/>
        </w:rPr>
        <w:t># 6️⃣ Biểu diễn trực quan 2D (theo 2 feature chính)</w:t>
      </w:r>
    </w:p>
    <w:p w14:paraId="4BDEFEE9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8CA4E58">
      <w:pPr>
        <w:rPr>
          <w:rFonts w:hint="default"/>
        </w:rPr>
      </w:pPr>
      <w:r>
        <w:rPr>
          <w:rFonts w:hint="default"/>
        </w:rPr>
        <w:t>plt.figure(figsize=(8,6))</w:t>
      </w:r>
    </w:p>
    <w:p w14:paraId="4A237792">
      <w:pPr>
        <w:rPr>
          <w:rFonts w:hint="default"/>
        </w:rPr>
      </w:pPr>
      <w:r>
        <w:rPr>
          <w:rFonts w:hint="default"/>
        </w:rPr>
        <w:t>sns.scatterplot(x=X['MedInc'], y=X['MedHouseVal'], hue=clusters, palette='Set1', alpha=0.6)</w:t>
      </w:r>
    </w:p>
    <w:p w14:paraId="3C482A63">
      <w:pPr>
        <w:rPr>
          <w:rFonts w:hint="default"/>
        </w:rPr>
      </w:pPr>
      <w:r>
        <w:rPr>
          <w:rFonts w:hint="default"/>
        </w:rPr>
        <w:t>plt.xlabel('MedInc (Median Income)')</w:t>
      </w:r>
    </w:p>
    <w:p w14:paraId="4CA34C84">
      <w:pPr>
        <w:rPr>
          <w:rFonts w:hint="default"/>
        </w:rPr>
      </w:pPr>
      <w:r>
        <w:rPr>
          <w:rFonts w:hint="default"/>
        </w:rPr>
        <w:t>plt.ylabel('MedHouseVal (Median House Value)')</w:t>
      </w:r>
    </w:p>
    <w:p w14:paraId="422A8887">
      <w:pPr>
        <w:rPr>
          <w:rFonts w:hint="default"/>
        </w:rPr>
      </w:pPr>
      <w:r>
        <w:rPr>
          <w:rFonts w:hint="default"/>
        </w:rPr>
        <w:t>plt.title('K-Means Clustering of Housing Data')</w:t>
      </w:r>
    </w:p>
    <w:p w14:paraId="6FCE955A">
      <w:pPr>
        <w:rPr>
          <w:rFonts w:hint="default"/>
        </w:rPr>
      </w:pPr>
      <w:r>
        <w:rPr>
          <w:rFonts w:hint="default"/>
        </w:rPr>
        <w:t>plt.legend(title='Cluster')</w:t>
      </w:r>
    </w:p>
    <w:p w14:paraId="2CE0248E">
      <w:pPr>
        <w:rPr>
          <w:rFonts w:hint="default"/>
        </w:rPr>
      </w:pPr>
      <w:r>
        <w:rPr>
          <w:rFonts w:hint="default"/>
        </w:rPr>
        <w:t>plt.show()</w:t>
      </w:r>
    </w:p>
    <w:p w14:paraId="2A8D5162">
      <w:r>
        <w:br w:type="page"/>
      </w:r>
    </w:p>
    <w:p w14:paraId="54970CE5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HAC giá nhà</w:t>
      </w:r>
    </w:p>
    <w:p w14:paraId="7C15ED1E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9EDA713">
      <w:pPr>
        <w:rPr>
          <w:rFonts w:hint="default"/>
        </w:rPr>
      </w:pPr>
      <w:r>
        <w:rPr>
          <w:rFonts w:hint="default"/>
        </w:rPr>
        <w:t># 1️⃣ Import thư viện</w:t>
      </w:r>
    </w:p>
    <w:p w14:paraId="29AA6A21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269A4ABB">
      <w:pPr>
        <w:rPr>
          <w:rFonts w:hint="default"/>
        </w:rPr>
      </w:pPr>
      <w:r>
        <w:rPr>
          <w:rFonts w:hint="default"/>
        </w:rPr>
        <w:t>import numpy as np</w:t>
      </w:r>
    </w:p>
    <w:p w14:paraId="6B642806">
      <w:pPr>
        <w:rPr>
          <w:rFonts w:hint="default"/>
        </w:rPr>
      </w:pPr>
      <w:r>
        <w:rPr>
          <w:rFonts w:hint="default"/>
        </w:rPr>
        <w:t>import pandas as pd</w:t>
      </w:r>
    </w:p>
    <w:p w14:paraId="396DB1AF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7199747B">
      <w:pPr>
        <w:rPr>
          <w:rFonts w:hint="default"/>
        </w:rPr>
      </w:pPr>
      <w:r>
        <w:rPr>
          <w:rFonts w:hint="default"/>
        </w:rPr>
        <w:t>from sklearn.datasets import fetch_california_housing</w:t>
      </w:r>
    </w:p>
    <w:p w14:paraId="1287646F"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 w14:paraId="42A3F50A">
      <w:pPr>
        <w:rPr>
          <w:rFonts w:hint="default"/>
        </w:rPr>
      </w:pPr>
      <w:r>
        <w:rPr>
          <w:rFonts w:hint="default"/>
        </w:rPr>
        <w:t>from scipy.cluster.hierarchy import linkage, dendrogram, fcluster</w:t>
      </w:r>
    </w:p>
    <w:p w14:paraId="4DF70A2A">
      <w:pPr>
        <w:rPr>
          <w:rFonts w:hint="default"/>
        </w:rPr>
      </w:pPr>
    </w:p>
    <w:p w14:paraId="5F07B981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7F82CDEC">
      <w:pPr>
        <w:rPr>
          <w:rFonts w:hint="default"/>
        </w:rPr>
      </w:pPr>
      <w:r>
        <w:rPr>
          <w:rFonts w:hint="default"/>
        </w:rPr>
        <w:t># 2️⃣ Load dữ liệu giá nhà</w:t>
      </w:r>
    </w:p>
    <w:p w14:paraId="0D3384FE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4A13443">
      <w:pPr>
        <w:rPr>
          <w:rFonts w:hint="default"/>
        </w:rPr>
      </w:pPr>
      <w:r>
        <w:rPr>
          <w:rFonts w:hint="default"/>
        </w:rPr>
        <w:t>housing = fetch_california_housing()</w:t>
      </w:r>
    </w:p>
    <w:p w14:paraId="5B4A13D2">
      <w:pPr>
        <w:rPr>
          <w:rFonts w:hint="default"/>
        </w:rPr>
      </w:pPr>
      <w:r>
        <w:rPr>
          <w:rFonts w:hint="default"/>
        </w:rPr>
        <w:t>X = pd.DataFrame(housing.data, columns=housing.feature_names)</w:t>
      </w:r>
    </w:p>
    <w:p w14:paraId="1E52F1F6">
      <w:pPr>
        <w:rPr>
          <w:rFonts w:hint="default"/>
        </w:rPr>
      </w:pPr>
      <w:r>
        <w:rPr>
          <w:rFonts w:hint="default"/>
        </w:rPr>
        <w:t>y = pd.Series(housing.target, name='MedHouseVal')</w:t>
      </w:r>
    </w:p>
    <w:p w14:paraId="66E44878">
      <w:pPr>
        <w:rPr>
          <w:rFonts w:hint="default"/>
        </w:rPr>
      </w:pPr>
    </w:p>
    <w:p w14:paraId="2E547627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72AEA264">
      <w:pPr>
        <w:rPr>
          <w:rFonts w:hint="default"/>
        </w:rPr>
      </w:pPr>
      <w:r>
        <w:rPr>
          <w:rFonts w:hint="default"/>
        </w:rPr>
        <w:t># 3️⃣ Chuẩn hóa dữ liệu</w:t>
      </w:r>
    </w:p>
    <w:p w14:paraId="02574362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C5B6EAE">
      <w:pPr>
        <w:rPr>
          <w:rFonts w:hint="default"/>
        </w:rPr>
      </w:pPr>
      <w:r>
        <w:rPr>
          <w:rFonts w:hint="default"/>
        </w:rPr>
        <w:t>scaler = StandardScaler()</w:t>
      </w:r>
    </w:p>
    <w:p w14:paraId="33B2D016">
      <w:pPr>
        <w:rPr>
          <w:rFonts w:hint="default"/>
        </w:rPr>
      </w:pPr>
      <w:r>
        <w:rPr>
          <w:rFonts w:hint="default"/>
        </w:rPr>
        <w:t>X_scaled = scaler.fit_transform(X)</w:t>
      </w:r>
    </w:p>
    <w:p w14:paraId="703B8B37">
      <w:pPr>
        <w:rPr>
          <w:rFonts w:hint="default"/>
        </w:rPr>
      </w:pPr>
    </w:p>
    <w:p w14:paraId="7FA3F450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CDD21B8">
      <w:pPr>
        <w:rPr>
          <w:rFonts w:hint="default"/>
        </w:rPr>
      </w:pPr>
      <w:r>
        <w:rPr>
          <w:rFonts w:hint="default"/>
        </w:rPr>
        <w:t># 4️⃣ Tính ma trận liên kết (linkage matrix)</w:t>
      </w:r>
    </w:p>
    <w:p w14:paraId="4DAF4571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6FE1378D">
      <w:pPr>
        <w:rPr>
          <w:rFonts w:hint="default"/>
        </w:rPr>
      </w:pPr>
      <w:r>
        <w:rPr>
          <w:rFonts w:hint="default"/>
        </w:rPr>
        <w:t>Z = linkage(X_scaled, method='ward')  # ward, complete, average, single</w:t>
      </w:r>
    </w:p>
    <w:p w14:paraId="09DC691D">
      <w:pPr>
        <w:rPr>
          <w:rFonts w:hint="default"/>
        </w:rPr>
      </w:pPr>
    </w:p>
    <w:p w14:paraId="48E51F34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747511C">
      <w:pPr>
        <w:rPr>
          <w:rFonts w:hint="default"/>
        </w:rPr>
      </w:pPr>
      <w:r>
        <w:rPr>
          <w:rFonts w:hint="default"/>
        </w:rPr>
        <w:t># 5️⃣ Vẽ dendrogram</w:t>
      </w:r>
    </w:p>
    <w:p w14:paraId="6D143B1B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6160E92">
      <w:pPr>
        <w:rPr>
          <w:rFonts w:hint="default"/>
        </w:rPr>
      </w:pPr>
      <w:r>
        <w:rPr>
          <w:rFonts w:hint="default"/>
        </w:rPr>
        <w:t>plt.figure(figsize=(12,6))</w:t>
      </w:r>
    </w:p>
    <w:p w14:paraId="11314224">
      <w:pPr>
        <w:rPr>
          <w:rFonts w:hint="default"/>
        </w:rPr>
      </w:pPr>
      <w:r>
        <w:rPr>
          <w:rFonts w:hint="default"/>
        </w:rPr>
        <w:t>dendrogram(Z, truncate_mode='level', p=5, leaf_rotation=45., leaf_font_size=12.)</w:t>
      </w:r>
    </w:p>
    <w:p w14:paraId="1F904D74">
      <w:pPr>
        <w:rPr>
          <w:rFonts w:hint="default"/>
        </w:rPr>
      </w:pPr>
      <w:r>
        <w:rPr>
          <w:rFonts w:hint="default"/>
        </w:rPr>
        <w:t>plt.title('Hierarchical Agglomerative Clustering Dendrogram')</w:t>
      </w:r>
    </w:p>
    <w:p w14:paraId="66AC36DC">
      <w:pPr>
        <w:rPr>
          <w:rFonts w:hint="default"/>
        </w:rPr>
      </w:pPr>
      <w:r>
        <w:rPr>
          <w:rFonts w:hint="default"/>
        </w:rPr>
        <w:t>plt.xlabel('Samples')</w:t>
      </w:r>
    </w:p>
    <w:p w14:paraId="294CB13D">
      <w:pPr>
        <w:rPr>
          <w:rFonts w:hint="default"/>
        </w:rPr>
      </w:pPr>
      <w:r>
        <w:rPr>
          <w:rFonts w:hint="default"/>
        </w:rPr>
        <w:t>plt.ylabel('Distance')</w:t>
      </w:r>
    </w:p>
    <w:p w14:paraId="6F70D845">
      <w:pPr>
        <w:rPr>
          <w:rFonts w:hint="default"/>
        </w:rPr>
      </w:pPr>
      <w:r>
        <w:rPr>
          <w:rFonts w:hint="default"/>
        </w:rPr>
        <w:t>plt.show()</w:t>
      </w:r>
    </w:p>
    <w:p w14:paraId="0B9C572A">
      <w:pPr>
        <w:rPr>
          <w:rFonts w:hint="default"/>
        </w:rPr>
      </w:pPr>
    </w:p>
    <w:p w14:paraId="5887DDA3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D876A38">
      <w:pPr>
        <w:rPr>
          <w:rFonts w:hint="default"/>
        </w:rPr>
      </w:pPr>
      <w:r>
        <w:rPr>
          <w:rFonts w:hint="default"/>
        </w:rPr>
        <w:t># 6️⃣ Lấy cluster từ dendrogram</w:t>
      </w:r>
    </w:p>
    <w:p w14:paraId="517E8F1C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28B0B719">
      <w:pPr>
        <w:rPr>
          <w:rFonts w:hint="default"/>
        </w:rPr>
      </w:pPr>
      <w:r>
        <w:rPr>
          <w:rFonts w:hint="default"/>
        </w:rPr>
        <w:t>k = 5  # số cluster mong muốn</w:t>
      </w:r>
    </w:p>
    <w:p w14:paraId="5BC2E554">
      <w:pPr>
        <w:rPr>
          <w:rFonts w:hint="default"/>
        </w:rPr>
      </w:pPr>
      <w:r>
        <w:rPr>
          <w:rFonts w:hint="default"/>
        </w:rPr>
        <w:t>clusters = fcluster(Z, k, criterion='maxclust')</w:t>
      </w:r>
    </w:p>
    <w:p w14:paraId="4FC0742D">
      <w:pPr>
        <w:rPr>
          <w:rFonts w:hint="default"/>
        </w:rPr>
      </w:pPr>
    </w:p>
    <w:p w14:paraId="2272BE6C">
      <w:pPr>
        <w:rPr>
          <w:rFonts w:hint="default"/>
        </w:rPr>
      </w:pPr>
      <w:r>
        <w:rPr>
          <w:rFonts w:hint="default"/>
        </w:rPr>
        <w:t># Thêm cluster vào DataFrame</w:t>
      </w:r>
    </w:p>
    <w:p w14:paraId="73665896">
      <w:pPr>
        <w:rPr>
          <w:rFonts w:hint="default"/>
        </w:rPr>
      </w:pPr>
      <w:r>
        <w:rPr>
          <w:rFonts w:hint="default"/>
        </w:rPr>
        <w:t>X['Cluster'] = clusters</w:t>
      </w:r>
    </w:p>
    <w:p w14:paraId="557486F6">
      <w:pPr>
        <w:rPr>
          <w:rFonts w:hint="default"/>
        </w:rPr>
      </w:pPr>
      <w:r>
        <w:rPr>
          <w:rFonts w:hint="default"/>
        </w:rPr>
        <w:t>X['MedHouseVal'] = y</w:t>
      </w:r>
    </w:p>
    <w:p w14:paraId="4768840C">
      <w:pPr>
        <w:rPr>
          <w:rFonts w:hint="default"/>
        </w:rPr>
      </w:pPr>
    </w:p>
    <w:p w14:paraId="72B208D0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2337AD95">
      <w:pPr>
        <w:rPr>
          <w:rFonts w:hint="default"/>
        </w:rPr>
      </w:pPr>
      <w:r>
        <w:rPr>
          <w:rFonts w:hint="default"/>
        </w:rPr>
        <w:t># 7️⃣ Thống kê giá trung bình theo cluster</w:t>
      </w:r>
    </w:p>
    <w:p w14:paraId="0ACB28B4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A021033">
      <w:pPr>
        <w:rPr>
          <w:rFonts w:hint="default"/>
        </w:rPr>
      </w:pPr>
      <w:r>
        <w:rPr>
          <w:rFonts w:hint="default"/>
        </w:rPr>
        <w:t>cluster_summary = X.groupby('Cluster')['MedHouseVal'].agg(['mean','median','count'])</w:t>
      </w:r>
    </w:p>
    <w:p w14:paraId="3489A942">
      <w:pPr>
        <w:rPr>
          <w:rFonts w:hint="default"/>
        </w:rPr>
      </w:pPr>
      <w:r>
        <w:rPr>
          <w:rFonts w:hint="default"/>
        </w:rPr>
        <w:t>print(cluster_summary)</w:t>
      </w:r>
    </w:p>
    <w:p w14:paraId="54F423E7">
      <w:pPr>
        <w:rPr>
          <w:rFonts w:hint="default"/>
        </w:rPr>
      </w:pPr>
    </w:p>
    <w:p w14:paraId="4A6A6842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7C116F3A">
      <w:pPr>
        <w:rPr>
          <w:rFonts w:hint="default"/>
        </w:rPr>
      </w:pPr>
      <w:r>
        <w:rPr>
          <w:rFonts w:hint="default"/>
        </w:rPr>
        <w:t># 8️⃣ Biểu diễn trực quan 2D (theo 2 feature chính)</w:t>
      </w:r>
    </w:p>
    <w:p w14:paraId="57701EF4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15D432EF">
      <w:pPr>
        <w:rPr>
          <w:rFonts w:hint="default"/>
        </w:rPr>
      </w:pPr>
      <w:r>
        <w:rPr>
          <w:rFonts w:hint="default"/>
        </w:rPr>
        <w:t>plt.figure(figsize=(8,6))</w:t>
      </w:r>
    </w:p>
    <w:p w14:paraId="317D5D9F">
      <w:pPr>
        <w:rPr>
          <w:rFonts w:hint="default"/>
        </w:rPr>
      </w:pPr>
      <w:r>
        <w:rPr>
          <w:rFonts w:hint="default"/>
        </w:rPr>
        <w:t>plt.scatter(X['MedInc'], X['MedHouseVal'], c=clusters, cmap='Set1', alpha=0.6)</w:t>
      </w:r>
    </w:p>
    <w:p w14:paraId="6C10FE03">
      <w:pPr>
        <w:rPr>
          <w:rFonts w:hint="default"/>
        </w:rPr>
      </w:pPr>
      <w:r>
        <w:rPr>
          <w:rFonts w:hint="default"/>
        </w:rPr>
        <w:t>plt.xlabel('MedInc (Median Income)')</w:t>
      </w:r>
    </w:p>
    <w:p w14:paraId="42D62BDF">
      <w:pPr>
        <w:rPr>
          <w:rFonts w:hint="default"/>
        </w:rPr>
      </w:pPr>
      <w:r>
        <w:rPr>
          <w:rFonts w:hint="default"/>
        </w:rPr>
        <w:t>plt.ylabel('MedHouseVal (Median House Value)')</w:t>
      </w:r>
    </w:p>
    <w:p w14:paraId="00BC1FD1">
      <w:pPr>
        <w:rPr>
          <w:rFonts w:hint="default"/>
        </w:rPr>
      </w:pPr>
      <w:r>
        <w:rPr>
          <w:rFonts w:hint="default"/>
        </w:rPr>
        <w:t>plt.title('HAC Clustering of Housing Data')</w:t>
      </w:r>
    </w:p>
    <w:p w14:paraId="510ECC46">
      <w:pPr>
        <w:rPr>
          <w:rFonts w:hint="default"/>
        </w:rPr>
      </w:pPr>
      <w:r>
        <w:rPr>
          <w:rFonts w:hint="default"/>
        </w:rPr>
        <w:t>plt.show()</w:t>
      </w:r>
    </w:p>
    <w:p w14:paraId="2D22E6DB">
      <w:r>
        <w:br w:type="page"/>
      </w:r>
    </w:p>
    <w:p w14:paraId="6A27321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10A1D"/>
    <w:rsid w:val="0E876580"/>
    <w:rsid w:val="2A787807"/>
    <w:rsid w:val="57A64363"/>
    <w:rsid w:val="61C84862"/>
    <w:rsid w:val="65DF5CFB"/>
    <w:rsid w:val="77825B32"/>
    <w:rsid w:val="78F8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right="17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right="17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Bảng"/>
    <w:basedOn w:val="1"/>
    <w:uiPriority w:val="0"/>
    <w:pPr>
      <w:spacing w:line="17" w:lineRule="atLeast"/>
      <w:jc w:val="both"/>
    </w:pPr>
    <w:rPr>
      <w:rFonts w:ascii="Times New Roman" w:hAnsi="Times New Roman" w:eastAsia="SimSun" w:cs="Times New Roman"/>
      <w:color w:val="000000"/>
      <w:sz w:val="26"/>
      <w:szCs w:val="26"/>
      <w:u w:val="none"/>
      <w:lang w:val="vi-VN" w:bidi="ar"/>
    </w:rPr>
  </w:style>
  <w:style w:type="paragraph" w:customStyle="1" w:styleId="250">
    <w:name w:val="Picture"/>
    <w:basedOn w:val="1"/>
    <w:uiPriority w:val="0"/>
    <w:pPr>
      <w:jc w:val="center"/>
    </w:pPr>
    <w:rPr>
      <w:rFonts w:ascii="Times New Roman" w:hAnsi="Times New Roman" w:cs="Times New Roman"/>
      <w:i/>
      <w:iCs/>
      <w:sz w:val="24"/>
      <w:szCs w:val="24"/>
      <w:lang w:val="vi-VN"/>
    </w:rPr>
  </w:style>
  <w:style w:type="paragraph" w:customStyle="1" w:styleId="251">
    <w:name w:val="Style1"/>
    <w:basedOn w:val="1"/>
    <w:next w:val="250"/>
    <w:uiPriority w:val="0"/>
    <w:pPr>
      <w:jc w:val="center"/>
    </w:pPr>
    <w:rPr>
      <w:rFonts w:ascii="Times New Roman" w:hAnsi="Times New Roman" w:cs="Times New Roman"/>
      <w:i/>
      <w:iCs/>
      <w:sz w:val="24"/>
      <w:szCs w:val="24"/>
      <w:lang w:val="vi-VN"/>
    </w:rPr>
  </w:style>
  <w:style w:type="paragraph" w:customStyle="1" w:styleId="252">
    <w:name w:val="Heading-4"/>
    <w:basedOn w:val="1"/>
    <w:uiPriority w:val="0"/>
    <w:rPr>
      <w:rFonts w:ascii="Times New Roman" w:hAnsi="Times New Roman" w:cs="Times New Roman"/>
      <w:b/>
      <w:bCs/>
      <w:sz w:val="28"/>
      <w:szCs w:val="28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2025-04-05T14:56:00Z</dcterms:created>
  <dc:creator>Huy Hoàng</dc:creator>
  <cp:lastModifiedBy>Huy Hoàng</cp:lastModifiedBy>
  <dcterms:modified xsi:type="dcterms:W3CDTF">2025-10-16T09:45:46Z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660D29610A71401ABAD6560C45AD953F_12</vt:lpwstr>
  </property>
</Properties>
</file>